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BB375" w14:textId="77777777" w:rsidR="00903057" w:rsidRPr="001C40A6" w:rsidRDefault="00000000">
      <w:pPr>
        <w:rPr>
          <w:sz w:val="24"/>
          <w:szCs w:val="24"/>
        </w:rPr>
      </w:pPr>
      <w:r w:rsidRPr="001C40A6">
        <w:rPr>
          <w:sz w:val="24"/>
          <w:szCs w:val="24"/>
        </w:rPr>
        <w:t>Nicholas Biiy Bwalley</w:t>
      </w:r>
    </w:p>
    <w:p w14:paraId="1240569D" w14:textId="77777777" w:rsidR="00903057" w:rsidRPr="001C40A6" w:rsidRDefault="00000000">
      <w:pPr>
        <w:rPr>
          <w:sz w:val="24"/>
          <w:szCs w:val="24"/>
        </w:rPr>
      </w:pPr>
      <w:r w:rsidRPr="001C40A6">
        <w:rPr>
          <w:sz w:val="24"/>
          <w:szCs w:val="24"/>
        </w:rPr>
        <w:t>Nairobi, Kenya</w:t>
      </w:r>
    </w:p>
    <w:p w14:paraId="494786F9" w14:textId="77777777" w:rsidR="00903057" w:rsidRPr="001C40A6" w:rsidRDefault="00000000">
      <w:pPr>
        <w:rPr>
          <w:sz w:val="24"/>
          <w:szCs w:val="24"/>
        </w:rPr>
      </w:pPr>
      <w:r w:rsidRPr="001C40A6">
        <w:rPr>
          <w:sz w:val="24"/>
          <w:szCs w:val="24"/>
        </w:rPr>
        <w:t>+254 714 394 332</w:t>
      </w:r>
    </w:p>
    <w:p w14:paraId="5811D24D" w14:textId="77777777" w:rsidR="00903057" w:rsidRPr="001C40A6" w:rsidRDefault="00000000">
      <w:pPr>
        <w:rPr>
          <w:sz w:val="24"/>
          <w:szCs w:val="24"/>
        </w:rPr>
      </w:pPr>
      <w:r w:rsidRPr="001C40A6">
        <w:rPr>
          <w:sz w:val="24"/>
          <w:szCs w:val="24"/>
        </w:rPr>
        <w:t>nickbiiybwalley@gmail.com</w:t>
      </w:r>
    </w:p>
    <w:p w14:paraId="3EBDB7A1" w14:textId="77777777" w:rsidR="00903057" w:rsidRPr="001C40A6" w:rsidRDefault="00000000">
      <w:pPr>
        <w:rPr>
          <w:sz w:val="24"/>
          <w:szCs w:val="24"/>
        </w:rPr>
      </w:pPr>
      <w:r w:rsidRPr="001C40A6">
        <w:rPr>
          <w:sz w:val="24"/>
          <w:szCs w:val="24"/>
        </w:rPr>
        <w:t>GitHub: https://github.com/NickBwalley</w:t>
      </w:r>
    </w:p>
    <w:p w14:paraId="0F3A654C" w14:textId="77777777" w:rsidR="00903057" w:rsidRPr="001C40A6" w:rsidRDefault="00000000">
      <w:pPr>
        <w:rPr>
          <w:sz w:val="24"/>
          <w:szCs w:val="24"/>
        </w:rPr>
      </w:pPr>
      <w:r w:rsidRPr="001C40A6">
        <w:rPr>
          <w:sz w:val="24"/>
          <w:szCs w:val="24"/>
        </w:rPr>
        <w:t>LinkedIn: https://www.linkedin.com/in/nick-bwalley-49220a269</w:t>
      </w:r>
    </w:p>
    <w:p w14:paraId="4E4CC4DD" w14:textId="77777777" w:rsidR="00903057" w:rsidRPr="001C40A6" w:rsidRDefault="00903057">
      <w:pPr>
        <w:rPr>
          <w:sz w:val="24"/>
          <w:szCs w:val="24"/>
        </w:rPr>
      </w:pPr>
    </w:p>
    <w:p w14:paraId="72292B39" w14:textId="77777777" w:rsidR="00903057" w:rsidRPr="001C40A6" w:rsidRDefault="00000000">
      <w:pPr>
        <w:rPr>
          <w:sz w:val="24"/>
          <w:szCs w:val="24"/>
        </w:rPr>
      </w:pPr>
      <w:r w:rsidRPr="001C40A6">
        <w:rPr>
          <w:sz w:val="24"/>
          <w:szCs w:val="24"/>
        </w:rPr>
        <w:t>June 17, 2025</w:t>
      </w:r>
    </w:p>
    <w:p w14:paraId="306C1ADA" w14:textId="77777777" w:rsidR="00903057" w:rsidRPr="001C40A6" w:rsidRDefault="00903057">
      <w:pPr>
        <w:rPr>
          <w:sz w:val="24"/>
          <w:szCs w:val="24"/>
        </w:rPr>
      </w:pPr>
    </w:p>
    <w:p w14:paraId="3E4EDB76" w14:textId="77777777" w:rsidR="00903057" w:rsidRPr="001C40A6" w:rsidRDefault="00000000">
      <w:pPr>
        <w:rPr>
          <w:sz w:val="24"/>
          <w:szCs w:val="24"/>
        </w:rPr>
      </w:pPr>
      <w:r w:rsidRPr="001C40A6">
        <w:rPr>
          <w:sz w:val="24"/>
          <w:szCs w:val="24"/>
        </w:rPr>
        <w:t>Dear Hiring Manager,</w:t>
      </w:r>
    </w:p>
    <w:p w14:paraId="72461588" w14:textId="77777777" w:rsidR="00903057" w:rsidRPr="001C40A6" w:rsidRDefault="00000000">
      <w:pPr>
        <w:rPr>
          <w:sz w:val="24"/>
          <w:szCs w:val="24"/>
        </w:rPr>
      </w:pPr>
      <w:r w:rsidRPr="001C40A6">
        <w:rPr>
          <w:sz w:val="24"/>
          <w:szCs w:val="24"/>
        </w:rPr>
        <w:t>I am writing to express my interest in the Software Engineer position at your organization. With a solid background in full-stack development and over four years of hands-on experience, I bring a versatile and production-ready skill set that bridges backend systems, frontend development, and DevOps practices.</w:t>
      </w:r>
      <w:r w:rsidRPr="001C40A6">
        <w:rPr>
          <w:sz w:val="24"/>
          <w:szCs w:val="24"/>
        </w:rPr>
        <w:br/>
      </w:r>
      <w:r w:rsidRPr="001C40A6">
        <w:rPr>
          <w:sz w:val="24"/>
          <w:szCs w:val="24"/>
        </w:rPr>
        <w:br/>
        <w:t>I am proficient in JavaScript, TypeScript, and Python, and have used these languages to architect and build robust applications across industries. My GitHub profile features end-to-end solutions including scalable web apps, CLI tools, and AI-integrated platforms. I am equally comfortable working across the entire stack—from React and Node.js to container orchestration and cloud deployments.</w:t>
      </w:r>
      <w:r w:rsidRPr="001C40A6">
        <w:rPr>
          <w:sz w:val="24"/>
          <w:szCs w:val="24"/>
        </w:rPr>
        <w:br/>
      </w:r>
      <w:r w:rsidRPr="001C40A6">
        <w:rPr>
          <w:sz w:val="24"/>
          <w:szCs w:val="24"/>
        </w:rPr>
        <w:br/>
        <w:t>In recent projects, I have successfully deployed containerized applications using Docker and Kubernetes, implemented asynchronous pipelines with Apache Kafka, and built microservices that leverage MongoDB and Redis for data storage and caching. My cloud experience includes provisioning and managing infrastructure on AWS, as well as using CI/CD pipelines with GitHub Actions for streamlined deployment.</w:t>
      </w:r>
      <w:r w:rsidRPr="001C40A6">
        <w:rPr>
          <w:sz w:val="24"/>
          <w:szCs w:val="24"/>
        </w:rPr>
        <w:br/>
      </w:r>
      <w:r w:rsidRPr="001C40A6">
        <w:rPr>
          <w:sz w:val="24"/>
          <w:szCs w:val="24"/>
        </w:rPr>
        <w:br/>
        <w:t>My approach to engineering is highly pragmatic—I prioritize clean, maintainable code and aim to deliver software that meets business needs while remaining flexible for iteration. Whether contributing to greenfield projects or refactoring legacy systems, I bring a user-first mindset and a collaborative spirit to every team I join.</w:t>
      </w:r>
      <w:r w:rsidRPr="001C40A6">
        <w:rPr>
          <w:sz w:val="24"/>
          <w:szCs w:val="24"/>
        </w:rPr>
        <w:br/>
      </w:r>
      <w:r w:rsidRPr="001C40A6">
        <w:rPr>
          <w:sz w:val="24"/>
          <w:szCs w:val="24"/>
        </w:rPr>
        <w:br/>
        <w:t xml:space="preserve">I would welcome the opportunity to bring my skills and experience to your software </w:t>
      </w:r>
      <w:r w:rsidRPr="001C40A6">
        <w:rPr>
          <w:sz w:val="24"/>
          <w:szCs w:val="24"/>
        </w:rPr>
        <w:lastRenderedPageBreak/>
        <w:t>team and contribute to building impactful, resilient solutions. Please feel free to reach out if you would like to discuss further.</w:t>
      </w:r>
      <w:r w:rsidRPr="001C40A6">
        <w:rPr>
          <w:sz w:val="24"/>
          <w:szCs w:val="24"/>
        </w:rPr>
        <w:br/>
      </w:r>
      <w:r w:rsidRPr="001C40A6">
        <w:rPr>
          <w:sz w:val="24"/>
          <w:szCs w:val="24"/>
        </w:rPr>
        <w:br/>
      </w:r>
    </w:p>
    <w:p w14:paraId="05B4F02E" w14:textId="77777777" w:rsidR="00903057" w:rsidRPr="001C40A6" w:rsidRDefault="00000000">
      <w:pPr>
        <w:rPr>
          <w:sz w:val="24"/>
          <w:szCs w:val="24"/>
        </w:rPr>
      </w:pPr>
      <w:r w:rsidRPr="001C40A6">
        <w:rPr>
          <w:sz w:val="24"/>
          <w:szCs w:val="24"/>
        </w:rPr>
        <w:t>Sincerely,</w:t>
      </w:r>
    </w:p>
    <w:p w14:paraId="096ECC3D" w14:textId="77777777" w:rsidR="00903057" w:rsidRPr="001C40A6" w:rsidRDefault="00000000">
      <w:pPr>
        <w:rPr>
          <w:sz w:val="24"/>
          <w:szCs w:val="24"/>
        </w:rPr>
      </w:pPr>
      <w:r w:rsidRPr="001C40A6">
        <w:rPr>
          <w:sz w:val="24"/>
          <w:szCs w:val="24"/>
        </w:rPr>
        <w:t>Nicholas Bwalley</w:t>
      </w:r>
    </w:p>
    <w:sectPr w:rsidR="00903057" w:rsidRPr="001C40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503994">
    <w:abstractNumId w:val="8"/>
  </w:num>
  <w:num w:numId="2" w16cid:durableId="1511605655">
    <w:abstractNumId w:val="6"/>
  </w:num>
  <w:num w:numId="3" w16cid:durableId="1756124117">
    <w:abstractNumId w:val="5"/>
  </w:num>
  <w:num w:numId="4" w16cid:durableId="1839273717">
    <w:abstractNumId w:val="4"/>
  </w:num>
  <w:num w:numId="5" w16cid:durableId="211423465">
    <w:abstractNumId w:val="7"/>
  </w:num>
  <w:num w:numId="6" w16cid:durableId="1794207625">
    <w:abstractNumId w:val="3"/>
  </w:num>
  <w:num w:numId="7" w16cid:durableId="1046877225">
    <w:abstractNumId w:val="2"/>
  </w:num>
  <w:num w:numId="8" w16cid:durableId="1150440534">
    <w:abstractNumId w:val="1"/>
  </w:num>
  <w:num w:numId="9" w16cid:durableId="181131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0A6"/>
    <w:rsid w:val="0029639D"/>
    <w:rsid w:val="00326F90"/>
    <w:rsid w:val="00903057"/>
    <w:rsid w:val="009759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415BAE"/>
  <w14:defaultImageDpi w14:val="300"/>
  <w15:docId w15:val="{D29A674A-32BB-4838-B49A-57BB39A22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Nick Bwalley</cp:lastModifiedBy>
  <cp:revision>2</cp:revision>
  <dcterms:created xsi:type="dcterms:W3CDTF">2013-12-23T23:15:00Z</dcterms:created>
  <dcterms:modified xsi:type="dcterms:W3CDTF">2025-06-17T06:36:00Z</dcterms:modified>
  <cp:category/>
</cp:coreProperties>
</file>