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4B1A0" w14:textId="77777777" w:rsidR="00AB5501" w:rsidRPr="00945952" w:rsidRDefault="00000000">
      <w:pPr>
        <w:rPr>
          <w:rFonts w:ascii="Times New Roman" w:hAnsi="Times New Roman" w:cs="Times New Roman"/>
          <w:sz w:val="28"/>
          <w:szCs w:val="28"/>
        </w:rPr>
      </w:pPr>
      <w:r w:rsidRPr="00945952">
        <w:rPr>
          <w:rFonts w:ascii="Times New Roman" w:hAnsi="Times New Roman" w:cs="Times New Roman"/>
          <w:sz w:val="28"/>
          <w:szCs w:val="28"/>
        </w:rPr>
        <w:t>Nicholas Biiy Bwalley</w:t>
      </w:r>
    </w:p>
    <w:p w14:paraId="601F10EE" w14:textId="77777777" w:rsidR="00AB5501" w:rsidRPr="00945952" w:rsidRDefault="00000000">
      <w:pPr>
        <w:rPr>
          <w:rFonts w:ascii="Times New Roman" w:hAnsi="Times New Roman" w:cs="Times New Roman"/>
          <w:sz w:val="28"/>
          <w:szCs w:val="28"/>
        </w:rPr>
      </w:pPr>
      <w:r w:rsidRPr="00945952">
        <w:rPr>
          <w:rFonts w:ascii="Times New Roman" w:hAnsi="Times New Roman" w:cs="Times New Roman"/>
          <w:sz w:val="28"/>
          <w:szCs w:val="28"/>
        </w:rPr>
        <w:t>Nairobi, Kenya</w:t>
      </w:r>
    </w:p>
    <w:p w14:paraId="22D95115" w14:textId="77777777" w:rsidR="00AB5501" w:rsidRPr="00945952" w:rsidRDefault="00000000">
      <w:pPr>
        <w:rPr>
          <w:rFonts w:ascii="Times New Roman" w:hAnsi="Times New Roman" w:cs="Times New Roman"/>
          <w:sz w:val="28"/>
          <w:szCs w:val="28"/>
        </w:rPr>
      </w:pPr>
      <w:r w:rsidRPr="00945952">
        <w:rPr>
          <w:rFonts w:ascii="Times New Roman" w:hAnsi="Times New Roman" w:cs="Times New Roman"/>
          <w:sz w:val="28"/>
          <w:szCs w:val="28"/>
        </w:rPr>
        <w:t>+254 714 394 332</w:t>
      </w:r>
    </w:p>
    <w:p w14:paraId="06084536" w14:textId="77777777" w:rsidR="00AB5501" w:rsidRPr="00945952" w:rsidRDefault="00000000">
      <w:pPr>
        <w:rPr>
          <w:rFonts w:ascii="Times New Roman" w:hAnsi="Times New Roman" w:cs="Times New Roman"/>
          <w:sz w:val="28"/>
          <w:szCs w:val="28"/>
        </w:rPr>
      </w:pPr>
      <w:r w:rsidRPr="00945952">
        <w:rPr>
          <w:rFonts w:ascii="Times New Roman" w:hAnsi="Times New Roman" w:cs="Times New Roman"/>
          <w:sz w:val="28"/>
          <w:szCs w:val="28"/>
        </w:rPr>
        <w:t>nickbiiybwalley@gmail.com</w:t>
      </w:r>
    </w:p>
    <w:p w14:paraId="0653CD09" w14:textId="77777777" w:rsidR="00AB5501" w:rsidRPr="00945952" w:rsidRDefault="00000000">
      <w:pPr>
        <w:rPr>
          <w:rFonts w:ascii="Times New Roman" w:hAnsi="Times New Roman" w:cs="Times New Roman"/>
          <w:sz w:val="28"/>
          <w:szCs w:val="28"/>
        </w:rPr>
      </w:pPr>
      <w:r w:rsidRPr="00945952">
        <w:rPr>
          <w:rFonts w:ascii="Times New Roman" w:hAnsi="Times New Roman" w:cs="Times New Roman"/>
          <w:sz w:val="28"/>
          <w:szCs w:val="28"/>
        </w:rPr>
        <w:t>GitHub: https://github.com/NickBwalley</w:t>
      </w:r>
    </w:p>
    <w:p w14:paraId="57ED9062" w14:textId="77777777" w:rsidR="00AB5501" w:rsidRPr="00945952" w:rsidRDefault="00000000">
      <w:pPr>
        <w:rPr>
          <w:rFonts w:ascii="Times New Roman" w:hAnsi="Times New Roman" w:cs="Times New Roman"/>
          <w:sz w:val="28"/>
          <w:szCs w:val="28"/>
        </w:rPr>
      </w:pPr>
      <w:r w:rsidRPr="00945952">
        <w:rPr>
          <w:rFonts w:ascii="Times New Roman" w:hAnsi="Times New Roman" w:cs="Times New Roman"/>
          <w:sz w:val="28"/>
          <w:szCs w:val="28"/>
        </w:rPr>
        <w:t>LinkedIn: https://www.linkedin.com/in/nick-bwalley-49220a269</w:t>
      </w:r>
    </w:p>
    <w:p w14:paraId="4FC8EFB2" w14:textId="77777777" w:rsidR="00AB5501" w:rsidRPr="00945952" w:rsidRDefault="00AB5501">
      <w:pPr>
        <w:rPr>
          <w:rFonts w:ascii="Times New Roman" w:hAnsi="Times New Roman" w:cs="Times New Roman"/>
          <w:sz w:val="28"/>
          <w:szCs w:val="28"/>
        </w:rPr>
      </w:pPr>
    </w:p>
    <w:p w14:paraId="6AA04F50" w14:textId="77777777" w:rsidR="00AB5501" w:rsidRPr="00945952" w:rsidRDefault="00000000">
      <w:pPr>
        <w:rPr>
          <w:rFonts w:ascii="Times New Roman" w:hAnsi="Times New Roman" w:cs="Times New Roman"/>
          <w:sz w:val="28"/>
          <w:szCs w:val="28"/>
        </w:rPr>
      </w:pPr>
      <w:r w:rsidRPr="00945952">
        <w:rPr>
          <w:rFonts w:ascii="Times New Roman" w:hAnsi="Times New Roman" w:cs="Times New Roman"/>
          <w:sz w:val="28"/>
          <w:szCs w:val="28"/>
        </w:rPr>
        <w:t>June 17, 2025</w:t>
      </w:r>
    </w:p>
    <w:p w14:paraId="230F8D20" w14:textId="77777777" w:rsidR="00AB5501" w:rsidRPr="00945952" w:rsidRDefault="00AB5501">
      <w:pPr>
        <w:rPr>
          <w:rFonts w:ascii="Times New Roman" w:hAnsi="Times New Roman" w:cs="Times New Roman"/>
          <w:sz w:val="28"/>
          <w:szCs w:val="28"/>
        </w:rPr>
      </w:pPr>
    </w:p>
    <w:p w14:paraId="26A5CF08" w14:textId="77777777" w:rsidR="00AB5501" w:rsidRPr="00945952" w:rsidRDefault="00000000">
      <w:pPr>
        <w:rPr>
          <w:rFonts w:ascii="Times New Roman" w:hAnsi="Times New Roman" w:cs="Times New Roman"/>
          <w:sz w:val="28"/>
          <w:szCs w:val="28"/>
        </w:rPr>
      </w:pPr>
      <w:r w:rsidRPr="00945952">
        <w:rPr>
          <w:rFonts w:ascii="Times New Roman" w:hAnsi="Times New Roman" w:cs="Times New Roman"/>
          <w:sz w:val="28"/>
          <w:szCs w:val="28"/>
        </w:rPr>
        <w:t>Dear Hiring Manager,</w:t>
      </w:r>
    </w:p>
    <w:p w14:paraId="4204278B" w14:textId="77777777" w:rsidR="00AB5501" w:rsidRPr="00945952" w:rsidRDefault="00000000">
      <w:pPr>
        <w:rPr>
          <w:rFonts w:ascii="Times New Roman" w:hAnsi="Times New Roman" w:cs="Times New Roman"/>
          <w:sz w:val="28"/>
          <w:szCs w:val="28"/>
        </w:rPr>
      </w:pPr>
      <w:r w:rsidRPr="00945952">
        <w:rPr>
          <w:rFonts w:ascii="Times New Roman" w:hAnsi="Times New Roman" w:cs="Times New Roman"/>
          <w:sz w:val="28"/>
          <w:szCs w:val="28"/>
        </w:rPr>
        <w:t>I am writing to express my interest in the Machine Learning Engineer position at your organization. With four years of experience in building production-grade AI systems, paired with a deep-rooted passion for deploying practical, business-aligned ML solutions, I am confident in my ability to bring impactful contributions to your team.</w:t>
      </w:r>
      <w:r w:rsidRPr="00945952">
        <w:rPr>
          <w:rFonts w:ascii="Times New Roman" w:hAnsi="Times New Roman" w:cs="Times New Roman"/>
          <w:sz w:val="28"/>
          <w:szCs w:val="28"/>
        </w:rPr>
        <w:br/>
      </w:r>
      <w:r w:rsidRPr="00945952">
        <w:rPr>
          <w:rFonts w:ascii="Times New Roman" w:hAnsi="Times New Roman" w:cs="Times New Roman"/>
          <w:sz w:val="28"/>
          <w:szCs w:val="28"/>
        </w:rPr>
        <w:br/>
        <w:t>Over the past few years, I have designed and delivered more than 15 AI-powered applications for clients in sectors ranging from fintech to real estate. Notably, I’ve developed Retrieval-Augmented Generation (RAG) chatbots using LangChain and GPT-4o, consistently achieving over 90% customer satisfaction. My GitHub portfolio showcases projects such as:</w:t>
      </w:r>
      <w:r w:rsidRPr="00945952">
        <w:rPr>
          <w:rFonts w:ascii="Times New Roman" w:hAnsi="Times New Roman" w:cs="Times New Roman"/>
          <w:sz w:val="28"/>
          <w:szCs w:val="28"/>
        </w:rPr>
        <w:br/>
      </w:r>
      <w:r w:rsidRPr="00945952">
        <w:rPr>
          <w:rFonts w:ascii="Times New Roman" w:hAnsi="Times New Roman" w:cs="Times New Roman"/>
          <w:sz w:val="28"/>
          <w:szCs w:val="28"/>
        </w:rPr>
        <w:br/>
        <w:t>- AI-powered Motivation Letter Generator – an end-to-end Streamlit app leveraging OpenAI, LangChain, and web scraping to personalize career documents.</w:t>
      </w:r>
      <w:r w:rsidRPr="00945952">
        <w:rPr>
          <w:rFonts w:ascii="Times New Roman" w:hAnsi="Times New Roman" w:cs="Times New Roman"/>
          <w:sz w:val="28"/>
          <w:szCs w:val="28"/>
        </w:rPr>
        <w:br/>
        <w:t>- Churn Prediction System – featured in ReadyTensor’s publications, using fine-tuned LLMs for customer behavior modeling.</w:t>
      </w:r>
      <w:r w:rsidRPr="00945952">
        <w:rPr>
          <w:rFonts w:ascii="Times New Roman" w:hAnsi="Times New Roman" w:cs="Times New Roman"/>
          <w:sz w:val="28"/>
          <w:szCs w:val="28"/>
        </w:rPr>
        <w:br/>
        <w:t>- RAG-Integrated Research Assistant – an NLP-driven tool that extracts and synthesizes academic insights from uploaded PDFs.</w:t>
      </w:r>
      <w:r w:rsidRPr="00945952">
        <w:rPr>
          <w:rFonts w:ascii="Times New Roman" w:hAnsi="Times New Roman" w:cs="Times New Roman"/>
          <w:sz w:val="28"/>
          <w:szCs w:val="28"/>
        </w:rPr>
        <w:br/>
      </w:r>
      <w:r w:rsidRPr="00945952">
        <w:rPr>
          <w:rFonts w:ascii="Times New Roman" w:hAnsi="Times New Roman" w:cs="Times New Roman"/>
          <w:sz w:val="28"/>
          <w:szCs w:val="28"/>
        </w:rPr>
        <w:lastRenderedPageBreak/>
        <w:t>- Custom Agentic AI Tools – including CLI-based agents and CrewAI systems for intelligent decision-making workflows.</w:t>
      </w:r>
      <w:r w:rsidRPr="00945952">
        <w:rPr>
          <w:rFonts w:ascii="Times New Roman" w:hAnsi="Times New Roman" w:cs="Times New Roman"/>
          <w:sz w:val="28"/>
          <w:szCs w:val="28"/>
        </w:rPr>
        <w:br/>
      </w:r>
      <w:r w:rsidRPr="00945952">
        <w:rPr>
          <w:rFonts w:ascii="Times New Roman" w:hAnsi="Times New Roman" w:cs="Times New Roman"/>
          <w:sz w:val="28"/>
          <w:szCs w:val="28"/>
        </w:rPr>
        <w:br/>
        <w:t>My strength lies in integrating ML models with real-world applications—deploying them into full-stack environments (React, Node.js, MongoDB), optimizing inference performance with techniques like LoRA/QLoRA, and wrapping them in clean, user-centric interfaces. I also have experience leading small agile teams, mentoring junior developers, and managing CI/CD pipelines via GitHub Actions and Docker.</w:t>
      </w:r>
      <w:r w:rsidRPr="00945952">
        <w:rPr>
          <w:rFonts w:ascii="Times New Roman" w:hAnsi="Times New Roman" w:cs="Times New Roman"/>
          <w:sz w:val="28"/>
          <w:szCs w:val="28"/>
        </w:rPr>
        <w:br/>
      </w:r>
      <w:r w:rsidRPr="00945952">
        <w:rPr>
          <w:rFonts w:ascii="Times New Roman" w:hAnsi="Times New Roman" w:cs="Times New Roman"/>
          <w:sz w:val="28"/>
          <w:szCs w:val="28"/>
        </w:rPr>
        <w:br/>
        <w:t>With a strong foundation in both machine learning and software engineering, I am eager to contribute to projects that push the frontier of applied AI. I am particularly drawn to teams that value creativity, experimentation, and real-world impact.</w:t>
      </w:r>
      <w:r w:rsidRPr="00945952">
        <w:rPr>
          <w:rFonts w:ascii="Times New Roman" w:hAnsi="Times New Roman" w:cs="Times New Roman"/>
          <w:sz w:val="28"/>
          <w:szCs w:val="28"/>
        </w:rPr>
        <w:br/>
      </w:r>
      <w:r w:rsidRPr="00945952">
        <w:rPr>
          <w:rFonts w:ascii="Times New Roman" w:hAnsi="Times New Roman" w:cs="Times New Roman"/>
          <w:sz w:val="28"/>
          <w:szCs w:val="28"/>
        </w:rPr>
        <w:br/>
        <w:t>Thank you for considering my application. I welcome the opportunity to discuss how my background and GitHub projects align with your goals. Please feel free to reach out at your convenience.</w:t>
      </w:r>
    </w:p>
    <w:p w14:paraId="346DDDD5" w14:textId="77777777" w:rsidR="00AB5501" w:rsidRPr="00945952" w:rsidRDefault="00000000">
      <w:pPr>
        <w:rPr>
          <w:rFonts w:ascii="Times New Roman" w:hAnsi="Times New Roman" w:cs="Times New Roman"/>
          <w:sz w:val="28"/>
          <w:szCs w:val="28"/>
        </w:rPr>
      </w:pPr>
      <w:r w:rsidRPr="00945952">
        <w:rPr>
          <w:rFonts w:ascii="Times New Roman" w:hAnsi="Times New Roman" w:cs="Times New Roman"/>
          <w:sz w:val="28"/>
          <w:szCs w:val="28"/>
        </w:rPr>
        <w:t>Sincerely,</w:t>
      </w:r>
    </w:p>
    <w:p w14:paraId="75E40227" w14:textId="77777777" w:rsidR="00AB5501" w:rsidRPr="00945952" w:rsidRDefault="00000000">
      <w:pPr>
        <w:rPr>
          <w:rFonts w:ascii="Times New Roman" w:hAnsi="Times New Roman" w:cs="Times New Roman"/>
          <w:sz w:val="28"/>
          <w:szCs w:val="28"/>
        </w:rPr>
      </w:pPr>
      <w:r w:rsidRPr="00945952">
        <w:rPr>
          <w:rFonts w:ascii="Times New Roman" w:hAnsi="Times New Roman" w:cs="Times New Roman"/>
          <w:sz w:val="28"/>
          <w:szCs w:val="28"/>
        </w:rPr>
        <w:t>Nicholas Bwalley</w:t>
      </w:r>
    </w:p>
    <w:sectPr w:rsidR="00AB5501" w:rsidRPr="009459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4740938">
    <w:abstractNumId w:val="8"/>
  </w:num>
  <w:num w:numId="2" w16cid:durableId="335158562">
    <w:abstractNumId w:val="6"/>
  </w:num>
  <w:num w:numId="3" w16cid:durableId="279342620">
    <w:abstractNumId w:val="5"/>
  </w:num>
  <w:num w:numId="4" w16cid:durableId="1841116261">
    <w:abstractNumId w:val="4"/>
  </w:num>
  <w:num w:numId="5" w16cid:durableId="1833058810">
    <w:abstractNumId w:val="7"/>
  </w:num>
  <w:num w:numId="6" w16cid:durableId="155728342">
    <w:abstractNumId w:val="3"/>
  </w:num>
  <w:num w:numId="7" w16cid:durableId="541287861">
    <w:abstractNumId w:val="2"/>
  </w:num>
  <w:num w:numId="8" w16cid:durableId="1695837883">
    <w:abstractNumId w:val="1"/>
  </w:num>
  <w:num w:numId="9" w16cid:durableId="163027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3AC4"/>
    <w:rsid w:val="00945952"/>
    <w:rsid w:val="00AA1D8D"/>
    <w:rsid w:val="00AB550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5B69E7"/>
  <w14:defaultImageDpi w14:val="300"/>
  <w15:docId w15:val="{62986824-0745-4078-A7D5-5EFB4DA3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Bwalley</cp:lastModifiedBy>
  <cp:revision>2</cp:revision>
  <dcterms:created xsi:type="dcterms:W3CDTF">2013-12-23T23:15:00Z</dcterms:created>
  <dcterms:modified xsi:type="dcterms:W3CDTF">2025-06-17T06:28:00Z</dcterms:modified>
  <cp:category/>
</cp:coreProperties>
</file>