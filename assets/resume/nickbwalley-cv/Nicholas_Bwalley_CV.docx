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E6AB" w14:textId="77777777" w:rsidR="00642CE1" w:rsidRPr="00B50C1C" w:rsidRDefault="00000000">
      <w:pPr>
        <w:pStyle w:val="Title"/>
        <w:rPr>
          <w:rFonts w:ascii="Times New Roman" w:hAnsi="Times New Roman" w:cs="Times New Roman"/>
          <w:b/>
          <w:bCs/>
        </w:rPr>
      </w:pPr>
      <w:r w:rsidRPr="00B50C1C">
        <w:rPr>
          <w:rFonts w:ascii="Times New Roman" w:hAnsi="Times New Roman" w:cs="Times New Roman"/>
          <w:b/>
          <w:bCs/>
        </w:rPr>
        <w:t>Nicholas Biiy Bwalley</w:t>
      </w:r>
    </w:p>
    <w:p w14:paraId="4882F1C8" w14:textId="419FC239" w:rsidR="00642CE1" w:rsidRPr="00B50C1C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C1C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="00B50C1C">
        <w:rPr>
          <w:rFonts w:ascii="Times New Roman" w:hAnsi="Times New Roman" w:cs="Times New Roman" w:hint="eastAsia"/>
          <w:b/>
          <w:bCs/>
          <w:sz w:val="28"/>
          <w:szCs w:val="28"/>
          <w:lang w:eastAsia="ja-JP"/>
        </w:rPr>
        <w:t xml:space="preserve"> &amp;</w:t>
      </w:r>
      <w:r w:rsidRPr="00B50C1C">
        <w:rPr>
          <w:rFonts w:ascii="Times New Roman" w:hAnsi="Times New Roman" w:cs="Times New Roman"/>
          <w:b/>
          <w:bCs/>
          <w:sz w:val="28"/>
          <w:szCs w:val="28"/>
        </w:rPr>
        <w:t xml:space="preserve"> LLM Engineer</w:t>
      </w:r>
      <w:r w:rsidR="00C02FFE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| Full-Stack </w:t>
      </w:r>
      <w:r w:rsidR="00B50C1C" w:rsidRPr="00B50C1C">
        <w:rPr>
          <w:rFonts w:ascii="Times New Roman" w:hAnsi="Times New Roman" w:cs="Times New Roman"/>
          <w:b/>
          <w:bCs/>
          <w:sz w:val="28"/>
          <w:szCs w:val="28"/>
        </w:rPr>
        <w:t>Software Engineer</w:t>
      </w:r>
      <w:r w:rsidRPr="00B50C1C">
        <w:rPr>
          <w:rFonts w:ascii="Times New Roman" w:hAnsi="Times New Roman" w:cs="Times New Roman"/>
          <w:b/>
          <w:bCs/>
          <w:sz w:val="28"/>
          <w:szCs w:val="28"/>
        </w:rPr>
        <w:t xml:space="preserve"> | RAG </w:t>
      </w:r>
      <w:r w:rsidR="00B851BD" w:rsidRPr="00B50C1C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&amp; MCP </w:t>
      </w:r>
      <w:r w:rsidRPr="00B50C1C">
        <w:rPr>
          <w:rFonts w:ascii="Times New Roman" w:hAnsi="Times New Roman" w:cs="Times New Roman"/>
          <w:b/>
          <w:bCs/>
          <w:sz w:val="28"/>
          <w:szCs w:val="28"/>
        </w:rPr>
        <w:t>Systems Specialist</w:t>
      </w:r>
    </w:p>
    <w:p w14:paraId="62826051" w14:textId="77777777" w:rsidR="00642CE1" w:rsidRPr="00B851BD" w:rsidRDefault="00000000">
      <w:pPr>
        <w:rPr>
          <w:rFonts w:ascii="Times New Roman" w:hAnsi="Times New Roman" w:cs="Times New Roman"/>
          <w:sz w:val="24"/>
          <w:szCs w:val="24"/>
        </w:rPr>
      </w:pPr>
      <w:r w:rsidRPr="00B50C1C">
        <w:rPr>
          <w:rFonts w:ascii="Times New Roman" w:hAnsi="Times New Roman" w:cs="Times New Roman"/>
          <w:b/>
          <w:bCs/>
          <w:sz w:val="24"/>
          <w:szCs w:val="24"/>
        </w:rPr>
        <w:t>Nairobi, Kenya</w:t>
      </w:r>
      <w:r w:rsidRPr="00B851BD">
        <w:rPr>
          <w:rFonts w:ascii="Times New Roman" w:hAnsi="Times New Roman" w:cs="Times New Roman"/>
          <w:sz w:val="24"/>
          <w:szCs w:val="24"/>
        </w:rPr>
        <w:t xml:space="preserve"> | </w:t>
      </w:r>
      <w:r w:rsidRPr="00B50C1C">
        <w:rPr>
          <w:rFonts w:ascii="Times New Roman" w:hAnsi="Times New Roman" w:cs="Times New Roman"/>
          <w:b/>
          <w:bCs/>
          <w:sz w:val="24"/>
          <w:szCs w:val="24"/>
        </w:rPr>
        <w:t>+254 714 394 332</w:t>
      </w:r>
      <w:r w:rsidRPr="00B851BD">
        <w:rPr>
          <w:rFonts w:ascii="Times New Roman" w:hAnsi="Times New Roman" w:cs="Times New Roman"/>
          <w:sz w:val="24"/>
          <w:szCs w:val="24"/>
        </w:rPr>
        <w:t xml:space="preserve"> | </w:t>
      </w:r>
      <w:r w:rsidRPr="00B50C1C">
        <w:rPr>
          <w:rFonts w:ascii="Times New Roman" w:hAnsi="Times New Roman" w:cs="Times New Roman"/>
          <w:b/>
          <w:bCs/>
          <w:sz w:val="24"/>
          <w:szCs w:val="24"/>
        </w:rPr>
        <w:t>nickbiiybwalley@gmail.com</w:t>
      </w:r>
    </w:p>
    <w:p w14:paraId="73361863" w14:textId="53F8A8C9" w:rsidR="00B50C1C" w:rsidRPr="00B50C1C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1BD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6" w:history="1">
        <w:r w:rsidRPr="00B50C1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https://www.linkedin.com/in/nick-bwalley-49220a269</w:t>
        </w:r>
      </w:hyperlink>
    </w:p>
    <w:p w14:paraId="3EB5FB63" w14:textId="2896B38F" w:rsidR="00642CE1" w:rsidRPr="00B851BD" w:rsidRDefault="00000000">
      <w:pPr>
        <w:rPr>
          <w:rFonts w:ascii="Times New Roman" w:hAnsi="Times New Roman" w:cs="Times New Roman"/>
          <w:sz w:val="24"/>
          <w:szCs w:val="24"/>
        </w:rPr>
      </w:pPr>
      <w:r w:rsidRPr="00B851BD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7" w:history="1">
        <w:r w:rsidRPr="00B50C1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https://github.com/NickBwalley</w:t>
        </w:r>
      </w:hyperlink>
    </w:p>
    <w:p w14:paraId="6679D762" w14:textId="77777777" w:rsidR="00642CE1" w:rsidRPr="00B50C1C" w:rsidRDefault="00000000">
      <w:pPr>
        <w:pStyle w:val="Heading1"/>
        <w:rPr>
          <w:rFonts w:ascii="Times New Roman" w:hAnsi="Times New Roman" w:cs="Times New Roman"/>
        </w:rPr>
      </w:pPr>
      <w:r w:rsidRPr="00B50C1C">
        <w:rPr>
          <w:rFonts w:ascii="Times New Roman" w:hAnsi="Times New Roman" w:cs="Times New Roman"/>
        </w:rPr>
        <w:t>PROFESSIONAL SUMMARY</w:t>
      </w:r>
    </w:p>
    <w:p w14:paraId="0C2BB4BC" w14:textId="48463BA6" w:rsidR="00B50C1C" w:rsidRPr="00C23361" w:rsidRDefault="00B50C1C" w:rsidP="00C23361">
      <w:pPr>
        <w:jc w:val="both"/>
        <w:rPr>
          <w:rFonts w:ascii="Times New Roman" w:hAnsi="Times New Roman" w:cs="Times New Roman"/>
          <w:lang/>
        </w:rPr>
      </w:pPr>
      <w:r w:rsidRPr="00C23361">
        <w:rPr>
          <w:rFonts w:ascii="Times New Roman" w:hAnsi="Times New Roman" w:cs="Times New Roman"/>
          <w:b/>
          <w:bCs/>
          <w:lang/>
        </w:rPr>
        <w:t xml:space="preserve">Innovative AI </w:t>
      </w:r>
      <w:r w:rsidR="00C23361">
        <w:rPr>
          <w:rFonts w:ascii="Times New Roman" w:hAnsi="Times New Roman" w:cs="Times New Roman"/>
          <w:b/>
          <w:bCs/>
        </w:rPr>
        <w:t xml:space="preserve"> Engineer</w:t>
      </w:r>
      <w:r w:rsidRPr="00C23361">
        <w:rPr>
          <w:rFonts w:ascii="Times New Roman" w:hAnsi="Times New Roman" w:cs="Times New Roman"/>
          <w:b/>
          <w:bCs/>
          <w:lang/>
        </w:rPr>
        <w:t>&amp; Full-Stack</w:t>
      </w:r>
      <w:r w:rsidR="00C23361">
        <w:rPr>
          <w:rFonts w:ascii="Times New Roman" w:hAnsi="Times New Roman" w:cs="Times New Roman"/>
          <w:b/>
          <w:bCs/>
        </w:rPr>
        <w:t xml:space="preserve"> Software</w:t>
      </w:r>
      <w:r w:rsidRPr="00C23361">
        <w:rPr>
          <w:rFonts w:ascii="Times New Roman" w:hAnsi="Times New Roman" w:cs="Times New Roman"/>
          <w:b/>
          <w:bCs/>
          <w:lang/>
        </w:rPr>
        <w:t xml:space="preserve"> Engineer</w:t>
      </w:r>
      <w:r w:rsidRPr="00C23361">
        <w:rPr>
          <w:rFonts w:ascii="Times New Roman" w:hAnsi="Times New Roman" w:cs="Times New Roman"/>
          <w:lang/>
        </w:rPr>
        <w:t xml:space="preserve"> with </w:t>
      </w:r>
      <w:r w:rsidRPr="00C23361">
        <w:rPr>
          <w:rFonts w:ascii="Times New Roman" w:hAnsi="Times New Roman" w:cs="Times New Roman"/>
          <w:b/>
          <w:bCs/>
          <w:lang/>
        </w:rPr>
        <w:t>5 years</w:t>
      </w:r>
      <w:r w:rsidRPr="00C23361">
        <w:rPr>
          <w:rFonts w:ascii="Times New Roman" w:hAnsi="Times New Roman" w:cs="Times New Roman"/>
          <w:lang/>
        </w:rPr>
        <w:t xml:space="preserve"> of experience designing, developing, and deploying scalable AI-driven applications. Expert in </w:t>
      </w:r>
      <w:r w:rsidRPr="00C23361">
        <w:rPr>
          <w:rFonts w:ascii="Times New Roman" w:hAnsi="Times New Roman" w:cs="Times New Roman"/>
          <w:b/>
          <w:bCs/>
          <w:lang/>
        </w:rPr>
        <w:t>Retrieval-Augmented Generation (RAG)</w:t>
      </w:r>
      <w:r w:rsidRPr="00C23361">
        <w:rPr>
          <w:rFonts w:ascii="Times New Roman" w:hAnsi="Times New Roman" w:cs="Times New Roman"/>
          <w:lang/>
        </w:rPr>
        <w:t xml:space="preserve">, </w:t>
      </w:r>
      <w:r w:rsidRPr="00C23361">
        <w:rPr>
          <w:rFonts w:ascii="Times New Roman" w:hAnsi="Times New Roman" w:cs="Times New Roman"/>
          <w:b/>
          <w:bCs/>
          <w:lang/>
        </w:rPr>
        <w:t>LLM integration</w:t>
      </w:r>
      <w:r w:rsidRPr="00C23361">
        <w:rPr>
          <w:rFonts w:ascii="Times New Roman" w:hAnsi="Times New Roman" w:cs="Times New Roman"/>
          <w:lang/>
        </w:rPr>
        <w:t xml:space="preserve"> (OpenAI, Anthropic, LLaMA),</w:t>
      </w:r>
      <w:r w:rsidRPr="00C23361">
        <w:rPr>
          <w:rFonts w:ascii="Times New Roman" w:hAnsi="Times New Roman" w:cs="Times New Roman"/>
          <w:lang w:eastAsia="ja-JP"/>
        </w:rPr>
        <w:t xml:space="preserve"> MCP</w:t>
      </w:r>
      <w:r w:rsidRPr="00C23361">
        <w:rPr>
          <w:rFonts w:ascii="Times New Roman" w:hAnsi="Times New Roman" w:cs="Times New Roman"/>
          <w:lang/>
        </w:rPr>
        <w:t xml:space="preserve"> and </w:t>
      </w:r>
      <w:r w:rsidRPr="00C23361">
        <w:rPr>
          <w:rFonts w:ascii="Times New Roman" w:hAnsi="Times New Roman" w:cs="Times New Roman"/>
          <w:b/>
          <w:bCs/>
          <w:lang/>
        </w:rPr>
        <w:t>cloud-native architectures</w:t>
      </w:r>
      <w:r w:rsidRPr="00C23361">
        <w:rPr>
          <w:rFonts w:ascii="Times New Roman" w:hAnsi="Times New Roman" w:cs="Times New Roman"/>
          <w:lang/>
        </w:rPr>
        <w:t xml:space="preserve"> on AWS. Proven success in </w:t>
      </w:r>
      <w:r w:rsidRPr="00C23361">
        <w:rPr>
          <w:rFonts w:ascii="Times New Roman" w:hAnsi="Times New Roman" w:cs="Times New Roman"/>
          <w:b/>
          <w:bCs/>
          <w:lang/>
        </w:rPr>
        <w:t>vector database search</w:t>
      </w:r>
      <w:r w:rsidRPr="00C23361">
        <w:rPr>
          <w:rFonts w:ascii="Times New Roman" w:hAnsi="Times New Roman" w:cs="Times New Roman"/>
          <w:lang/>
        </w:rPr>
        <w:t xml:space="preserve">, </w:t>
      </w:r>
      <w:r w:rsidRPr="00C23361">
        <w:rPr>
          <w:rFonts w:ascii="Times New Roman" w:hAnsi="Times New Roman" w:cs="Times New Roman"/>
          <w:b/>
          <w:bCs/>
          <w:lang/>
        </w:rPr>
        <w:t>structured output modeling (Pydantic)</w:t>
      </w:r>
      <w:r w:rsidRPr="00C23361">
        <w:rPr>
          <w:rFonts w:ascii="Times New Roman" w:hAnsi="Times New Roman" w:cs="Times New Roman"/>
          <w:lang/>
        </w:rPr>
        <w:t xml:space="preserve">, and building </w:t>
      </w:r>
      <w:r w:rsidRPr="00C23361">
        <w:rPr>
          <w:rFonts w:ascii="Times New Roman" w:hAnsi="Times New Roman" w:cs="Times New Roman"/>
          <w:b/>
          <w:bCs/>
          <w:lang/>
        </w:rPr>
        <w:t>end-to-end AI solutions</w:t>
      </w:r>
      <w:r w:rsidRPr="00C23361">
        <w:rPr>
          <w:rFonts w:ascii="Times New Roman" w:hAnsi="Times New Roman" w:cs="Times New Roman"/>
          <w:lang/>
        </w:rPr>
        <w:t xml:space="preserve"> that reduce costs, accelerate delivery, and boost performance. Well-versed in creating </w:t>
      </w:r>
      <w:r w:rsidRPr="00C23361">
        <w:rPr>
          <w:rFonts w:ascii="Times New Roman" w:hAnsi="Times New Roman" w:cs="Times New Roman"/>
          <w:b/>
          <w:bCs/>
          <w:lang/>
        </w:rPr>
        <w:t>intelligent automations</w:t>
      </w:r>
      <w:r w:rsidRPr="00C23361">
        <w:rPr>
          <w:rFonts w:ascii="Times New Roman" w:hAnsi="Times New Roman" w:cs="Times New Roman"/>
          <w:lang/>
        </w:rPr>
        <w:t xml:space="preserve"> using </w:t>
      </w:r>
      <w:r w:rsidRPr="00C23361">
        <w:rPr>
          <w:rFonts w:ascii="Times New Roman" w:hAnsi="Times New Roman" w:cs="Times New Roman"/>
          <w:b/>
          <w:bCs/>
          <w:lang/>
        </w:rPr>
        <w:t>n8n</w:t>
      </w:r>
      <w:r w:rsidRPr="00C23361">
        <w:rPr>
          <w:rFonts w:ascii="Times New Roman" w:hAnsi="Times New Roman" w:cs="Times New Roman"/>
          <w:lang/>
        </w:rPr>
        <w:t xml:space="preserve"> and </w:t>
      </w:r>
      <w:r w:rsidRPr="00C23361">
        <w:rPr>
          <w:rFonts w:ascii="Times New Roman" w:hAnsi="Times New Roman" w:cs="Times New Roman"/>
          <w:b/>
          <w:bCs/>
          <w:lang/>
        </w:rPr>
        <w:t>Flowise</w:t>
      </w:r>
      <w:r w:rsidRPr="00C23361">
        <w:rPr>
          <w:rFonts w:ascii="Times New Roman" w:hAnsi="Times New Roman" w:cs="Times New Roman"/>
          <w:lang/>
        </w:rPr>
        <w:t>, leveraging webhooks and seamless system integrations to streamline complex workflows. Adept at leading cross-functional teams, architecting complex back-end systems, and translating business needs into production-ready AI/ML applications.</w:t>
      </w:r>
    </w:p>
    <w:p w14:paraId="6B48C34F" w14:textId="6C84E99F" w:rsidR="00642CE1" w:rsidRPr="00C23361" w:rsidRDefault="00B50C1C" w:rsidP="00C23361">
      <w:pPr>
        <w:jc w:val="both"/>
        <w:rPr>
          <w:rFonts w:ascii="Times New Roman" w:hAnsi="Times New Roman" w:cs="Times New Roman"/>
          <w:lang/>
        </w:rPr>
      </w:pPr>
      <w:r w:rsidRPr="00B50C1C">
        <w:rPr>
          <w:rFonts w:ascii="Times New Roman" w:hAnsi="Times New Roman" w:cs="Times New Roman"/>
          <w:b/>
          <w:bCs/>
          <w:lang/>
        </w:rPr>
        <w:t>Key Impact:</w:t>
      </w:r>
      <w:r w:rsidRPr="00B50C1C">
        <w:rPr>
          <w:rFonts w:ascii="Times New Roman" w:hAnsi="Times New Roman" w:cs="Times New Roman"/>
          <w:lang/>
        </w:rPr>
        <w:t xml:space="preserve"> Built </w:t>
      </w:r>
      <w:r w:rsidR="00C23361">
        <w:rPr>
          <w:rFonts w:ascii="Times New Roman" w:hAnsi="Times New Roman" w:cs="Times New Roman"/>
        </w:rPr>
        <w:t xml:space="preserve">an </w:t>
      </w:r>
      <w:r w:rsidRPr="00B50C1C">
        <w:rPr>
          <w:rFonts w:ascii="Times New Roman" w:hAnsi="Times New Roman" w:cs="Times New Roman"/>
          <w:lang/>
        </w:rPr>
        <w:t xml:space="preserve">automation pipelines and AI chatbots that increased operational efficiency by </w:t>
      </w:r>
      <w:r w:rsidRPr="00B50C1C">
        <w:rPr>
          <w:rFonts w:ascii="Times New Roman" w:hAnsi="Times New Roman" w:cs="Times New Roman"/>
          <w:b/>
          <w:bCs/>
          <w:lang/>
        </w:rPr>
        <w:t>up to 40%</w:t>
      </w:r>
      <w:r w:rsidRPr="00B50C1C">
        <w:rPr>
          <w:rFonts w:ascii="Times New Roman" w:hAnsi="Times New Roman" w:cs="Times New Roman"/>
          <w:lang/>
        </w:rPr>
        <w:t xml:space="preserve">, improved response accuracy by </w:t>
      </w:r>
      <w:r w:rsidRPr="00B50C1C">
        <w:rPr>
          <w:rFonts w:ascii="Times New Roman" w:hAnsi="Times New Roman" w:cs="Times New Roman"/>
          <w:b/>
          <w:bCs/>
          <w:lang/>
        </w:rPr>
        <w:t>35%</w:t>
      </w:r>
      <w:r w:rsidRPr="00B50C1C">
        <w:rPr>
          <w:rFonts w:ascii="Times New Roman" w:hAnsi="Times New Roman" w:cs="Times New Roman"/>
          <w:lang/>
        </w:rPr>
        <w:t xml:space="preserve">, and reduced manual processing time from hours to </w:t>
      </w:r>
      <w:r w:rsidRPr="00B50C1C">
        <w:rPr>
          <w:rFonts w:ascii="Times New Roman" w:hAnsi="Times New Roman" w:cs="Times New Roman"/>
          <w:b/>
          <w:bCs/>
          <w:lang/>
        </w:rPr>
        <w:t>minutes</w:t>
      </w:r>
      <w:r w:rsidRPr="00B50C1C">
        <w:rPr>
          <w:rFonts w:ascii="Times New Roman" w:hAnsi="Times New Roman" w:cs="Times New Roman"/>
          <w:lang/>
        </w:rPr>
        <w:t xml:space="preserve"> through end-to-end AI and integration solutions</w:t>
      </w:r>
      <w:r w:rsidR="00000000" w:rsidRPr="00C23361">
        <w:rPr>
          <w:rFonts w:ascii="Times New Roman" w:hAnsi="Times New Roman" w:cs="Times New Roman"/>
        </w:rPr>
        <w:t>.</w:t>
      </w:r>
    </w:p>
    <w:p w14:paraId="61799F70" w14:textId="77777777" w:rsidR="00642CE1" w:rsidRDefault="00000000">
      <w:pPr>
        <w:pStyle w:val="Heading1"/>
      </w:pPr>
      <w:r>
        <w:t>CORE TECHNICAL COMPETENCIES</w:t>
      </w:r>
    </w:p>
    <w:p w14:paraId="11E681B4" w14:textId="7C6735D4" w:rsidR="00642CE1" w:rsidRPr="004650B1" w:rsidRDefault="00000000">
      <w:pPr>
        <w:rPr>
          <w:rFonts w:ascii="Times New Roman" w:hAnsi="Times New Roman" w:cs="Times New Roman"/>
        </w:rPr>
      </w:pPr>
      <w:r w:rsidRPr="004650B1">
        <w:rPr>
          <w:rFonts w:ascii="Times New Roman" w:hAnsi="Times New Roman" w:cs="Times New Roman"/>
          <w:b/>
          <w:bCs/>
        </w:rPr>
        <w:t>AI &amp; ML Engineering:</w:t>
      </w:r>
      <w:r w:rsidRPr="004650B1">
        <w:rPr>
          <w:rFonts w:ascii="Times New Roman" w:hAnsi="Times New Roman" w:cs="Times New Roman"/>
        </w:rPr>
        <w:br/>
        <w:t>LLMs (OpenAI GPT-</w:t>
      </w:r>
      <w:r w:rsidR="006A7607" w:rsidRPr="004650B1">
        <w:rPr>
          <w:rFonts w:ascii="Times New Roman" w:hAnsi="Times New Roman" w:cs="Times New Roman"/>
          <w:lang w:eastAsia="ja-JP"/>
        </w:rPr>
        <w:t>5</w:t>
      </w:r>
      <w:r w:rsidRPr="004650B1">
        <w:rPr>
          <w:rFonts w:ascii="Times New Roman" w:hAnsi="Times New Roman" w:cs="Times New Roman"/>
        </w:rPr>
        <w:t xml:space="preserve">, Claude, LLaMA 3, </w:t>
      </w:r>
      <w:r w:rsidR="006A7607" w:rsidRPr="004650B1">
        <w:rPr>
          <w:rFonts w:ascii="Times New Roman" w:hAnsi="Times New Roman" w:cs="Times New Roman"/>
          <w:lang w:eastAsia="ja-JP"/>
        </w:rPr>
        <w:t>Grok, Groq</w:t>
      </w:r>
      <w:r w:rsidRPr="004650B1">
        <w:rPr>
          <w:rFonts w:ascii="Times New Roman" w:hAnsi="Times New Roman" w:cs="Times New Roman"/>
        </w:rPr>
        <w:t>), RAG,</w:t>
      </w:r>
      <w:r w:rsidR="006A7607" w:rsidRPr="004650B1">
        <w:rPr>
          <w:rFonts w:ascii="Times New Roman" w:hAnsi="Times New Roman" w:cs="Times New Roman"/>
          <w:lang w:eastAsia="ja-JP"/>
        </w:rPr>
        <w:t xml:space="preserve"> MCP,</w:t>
      </w:r>
      <w:r w:rsidRPr="004650B1">
        <w:rPr>
          <w:rFonts w:ascii="Times New Roman" w:hAnsi="Times New Roman" w:cs="Times New Roman"/>
        </w:rPr>
        <w:t xml:space="preserve"> LangChain, LangGraph</w:t>
      </w:r>
      <w:r w:rsidR="006A7607" w:rsidRPr="004650B1">
        <w:rPr>
          <w:rFonts w:ascii="Times New Roman" w:hAnsi="Times New Roman" w:cs="Times New Roman"/>
          <w:lang w:eastAsia="ja-JP"/>
        </w:rPr>
        <w:t>, LangSmith,</w:t>
      </w:r>
      <w:r w:rsidRPr="004650B1">
        <w:rPr>
          <w:rFonts w:ascii="Times New Roman" w:hAnsi="Times New Roman" w:cs="Times New Roman"/>
        </w:rPr>
        <w:t xml:space="preserve"> CrewAI, Hugging </w:t>
      </w:r>
      <w:r w:rsidR="00B50C1C" w:rsidRPr="004650B1">
        <w:rPr>
          <w:rFonts w:ascii="Times New Roman" w:hAnsi="Times New Roman" w:cs="Times New Roman"/>
        </w:rPr>
        <w:t>Face</w:t>
      </w:r>
      <w:r w:rsidR="00B50C1C" w:rsidRPr="004650B1">
        <w:rPr>
          <w:rFonts w:ascii="Times New Roman" w:hAnsi="Times New Roman" w:cs="Times New Roman"/>
          <w:lang w:eastAsia="ja-JP"/>
        </w:rPr>
        <w:t xml:space="preserve">, </w:t>
      </w:r>
      <w:r w:rsidR="00B50C1C" w:rsidRPr="004650B1">
        <w:rPr>
          <w:rFonts w:ascii="Times New Roman" w:hAnsi="Times New Roman" w:cs="Times New Roman"/>
        </w:rPr>
        <w:t>Transformers</w:t>
      </w:r>
      <w:r w:rsidRPr="004650B1">
        <w:rPr>
          <w:rFonts w:ascii="Times New Roman" w:hAnsi="Times New Roman" w:cs="Times New Roman"/>
        </w:rPr>
        <w:t>,</w:t>
      </w:r>
      <w:r w:rsidR="006A7607" w:rsidRPr="004650B1">
        <w:rPr>
          <w:rFonts w:ascii="Times New Roman" w:hAnsi="Times New Roman" w:cs="Times New Roman"/>
          <w:lang w:eastAsia="ja-JP"/>
        </w:rPr>
        <w:t xml:space="preserve"> MoE (Mixture of Expert),</w:t>
      </w:r>
      <w:r w:rsidRPr="004650B1">
        <w:rPr>
          <w:rFonts w:ascii="Times New Roman" w:hAnsi="Times New Roman" w:cs="Times New Roman"/>
        </w:rPr>
        <w:t xml:space="preserve"> TensorFlow, PyTorch, Prompt Engineering, Fine-tuning (LoRA/QLoRA, PEFT), NLP, Structured Output (Pydantic)</w:t>
      </w:r>
    </w:p>
    <w:p w14:paraId="530A8D16" w14:textId="4232DF9B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t>Databases &amp; Search:</w:t>
      </w:r>
      <w:r w:rsidRPr="004650B1">
        <w:rPr>
          <w:rFonts w:ascii="Times New Roman" w:hAnsi="Times New Roman" w:cs="Times New Roman"/>
        </w:rPr>
        <w:br/>
        <w:t>PostgreSQL (Vector Search + FTS),</w:t>
      </w:r>
      <w:r w:rsidR="006A7607" w:rsidRPr="004650B1">
        <w:rPr>
          <w:rFonts w:ascii="Times New Roman" w:hAnsi="Times New Roman" w:cs="Times New Roman"/>
          <w:lang w:eastAsia="ja-JP"/>
        </w:rPr>
        <w:t xml:space="preserve"> Supabase,</w:t>
      </w:r>
      <w:r w:rsidRPr="004650B1">
        <w:rPr>
          <w:rFonts w:ascii="Times New Roman" w:hAnsi="Times New Roman" w:cs="Times New Roman"/>
        </w:rPr>
        <w:t xml:space="preserve"> MongoDB, MySQL, ChromaDB, FAISS, Pinecone, AstraDB, Redis Streams, ElasticSearch</w:t>
      </w:r>
      <w:r w:rsidR="006A7607" w:rsidRPr="004650B1">
        <w:rPr>
          <w:rFonts w:ascii="Times New Roman" w:hAnsi="Times New Roman" w:cs="Times New Roman"/>
          <w:lang w:eastAsia="ja-JP"/>
        </w:rPr>
        <w:t>.</w:t>
      </w:r>
    </w:p>
    <w:p w14:paraId="56D375C2" w14:textId="4400F639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t>Back-End Development:</w:t>
      </w:r>
      <w:r w:rsidRPr="004650B1">
        <w:rPr>
          <w:rFonts w:ascii="Times New Roman" w:hAnsi="Times New Roman" w:cs="Times New Roman"/>
        </w:rPr>
        <w:br/>
        <w:t>Python (</w:t>
      </w:r>
      <w:r w:rsidR="004650B1" w:rsidRPr="004650B1">
        <w:rPr>
          <w:rFonts w:ascii="Times New Roman" w:hAnsi="Times New Roman" w:cs="Times New Roman"/>
        </w:rPr>
        <w:t>FastAPI</w:t>
      </w:r>
      <w:r w:rsidRPr="004650B1">
        <w:rPr>
          <w:rFonts w:ascii="Times New Roman" w:hAnsi="Times New Roman" w:cs="Times New Roman"/>
        </w:rPr>
        <w:t>, Flask)</w:t>
      </w:r>
      <w:r w:rsidR="006A7607" w:rsidRPr="004650B1">
        <w:rPr>
          <w:rFonts w:ascii="Times New Roman" w:hAnsi="Times New Roman" w:cs="Times New Roman"/>
          <w:lang w:eastAsia="ja-JP"/>
        </w:rPr>
        <w:t>,</w:t>
      </w:r>
      <w:r w:rsidRPr="004650B1">
        <w:rPr>
          <w:rFonts w:ascii="Times New Roman" w:hAnsi="Times New Roman" w:cs="Times New Roman"/>
        </w:rPr>
        <w:t xml:space="preserve"> Node.js, Express.js, REST APIs, GraphQL, OAuth 2.0, JWT Authentication, Microservices, Apache Kafka</w:t>
      </w:r>
      <w:r w:rsidR="006A7607" w:rsidRPr="004650B1">
        <w:rPr>
          <w:rFonts w:ascii="Times New Roman" w:hAnsi="Times New Roman" w:cs="Times New Roman"/>
          <w:lang w:eastAsia="ja-JP"/>
        </w:rPr>
        <w:t>, ORM</w:t>
      </w:r>
      <w:r w:rsidR="004650B1">
        <w:rPr>
          <w:rFonts w:ascii="Times New Roman" w:hAnsi="Times New Roman" w:cs="Times New Roman"/>
          <w:lang w:eastAsia="ja-JP"/>
        </w:rPr>
        <w:t xml:space="preserve">, </w:t>
      </w:r>
      <w:r w:rsidR="004650B1" w:rsidRPr="004650B1">
        <w:rPr>
          <w:rFonts w:ascii="Times New Roman" w:hAnsi="Times New Roman" w:cs="Times New Roman"/>
        </w:rPr>
        <w:t>Postman</w:t>
      </w:r>
    </w:p>
    <w:p w14:paraId="09597B7B" w14:textId="2E24220D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lastRenderedPageBreak/>
        <w:t>Front-End Development:</w:t>
      </w:r>
      <w:r w:rsidRPr="004650B1">
        <w:rPr>
          <w:rFonts w:ascii="Times New Roman" w:hAnsi="Times New Roman" w:cs="Times New Roman"/>
        </w:rPr>
        <w:br/>
        <w:t>React.js, Redux, Next.js (SSR/SSG), TailwindCSS, Responsive UI/UX Design</w:t>
      </w:r>
      <w:r w:rsidR="006A7607" w:rsidRPr="004650B1">
        <w:rPr>
          <w:rFonts w:ascii="Times New Roman" w:hAnsi="Times New Roman" w:cs="Times New Roman"/>
          <w:lang w:eastAsia="ja-JP"/>
        </w:rPr>
        <w:t>, Streamlit, Gradio.</w:t>
      </w:r>
    </w:p>
    <w:p w14:paraId="48E2D5A8" w14:textId="2A4E7A53" w:rsidR="00642CE1" w:rsidRPr="004650B1" w:rsidRDefault="00000000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</w:rPr>
        <w:t>Cloud &amp; DevOps:</w:t>
      </w:r>
      <w:r w:rsidRPr="004650B1">
        <w:rPr>
          <w:rFonts w:ascii="Times New Roman" w:hAnsi="Times New Roman" w:cs="Times New Roman"/>
        </w:rPr>
        <w:br/>
        <w:t xml:space="preserve">AWS (EC2, S3, Lambda, Bedrock), Render, Docker, </w:t>
      </w:r>
      <w:r w:rsidR="006A7607" w:rsidRPr="004650B1">
        <w:rPr>
          <w:rFonts w:ascii="Times New Roman" w:hAnsi="Times New Roman" w:cs="Times New Roman"/>
          <w:lang w:eastAsia="ja-JP"/>
        </w:rPr>
        <w:t>Vercel, Netlify</w:t>
      </w:r>
      <w:r w:rsidRPr="004650B1">
        <w:rPr>
          <w:rFonts w:ascii="Times New Roman" w:hAnsi="Times New Roman" w:cs="Times New Roman"/>
        </w:rPr>
        <w:t xml:space="preserve">, GitHub Actions (CI/CD), </w:t>
      </w:r>
      <w:r w:rsidR="006A7607" w:rsidRPr="004650B1">
        <w:rPr>
          <w:rFonts w:ascii="Times New Roman" w:hAnsi="Times New Roman" w:cs="Times New Roman"/>
          <w:lang w:eastAsia="ja-JP"/>
        </w:rPr>
        <w:t>MLOps</w:t>
      </w:r>
      <w:r w:rsidRPr="004650B1">
        <w:rPr>
          <w:rFonts w:ascii="Times New Roman" w:hAnsi="Times New Roman" w:cs="Times New Roman"/>
        </w:rPr>
        <w:t>, Serverless Architectures</w:t>
      </w:r>
      <w:r w:rsidR="006A7607" w:rsidRPr="004650B1">
        <w:rPr>
          <w:rFonts w:ascii="Times New Roman" w:hAnsi="Times New Roman" w:cs="Times New Roman"/>
          <w:lang w:eastAsia="ja-JP"/>
        </w:rPr>
        <w:t>, Microservices</w:t>
      </w:r>
    </w:p>
    <w:p w14:paraId="412B5BCF" w14:textId="6434E2DD" w:rsidR="00642CE1" w:rsidRPr="004650B1" w:rsidRDefault="006A7607">
      <w:pPr>
        <w:rPr>
          <w:rFonts w:ascii="Times New Roman" w:hAnsi="Times New Roman" w:cs="Times New Roman"/>
          <w:lang w:eastAsia="ja-JP"/>
        </w:rPr>
      </w:pPr>
      <w:r w:rsidRPr="004650B1">
        <w:rPr>
          <w:rFonts w:ascii="Times New Roman" w:hAnsi="Times New Roman" w:cs="Times New Roman"/>
          <w:b/>
          <w:bCs/>
          <w:lang w:eastAsia="ja-JP"/>
        </w:rPr>
        <w:t>Automation Tools &amp; Workflows</w:t>
      </w:r>
      <w:r w:rsidR="00000000" w:rsidRPr="004650B1">
        <w:rPr>
          <w:rFonts w:ascii="Times New Roman" w:hAnsi="Times New Roman" w:cs="Times New Roman"/>
          <w:b/>
          <w:bCs/>
        </w:rPr>
        <w:t>:</w:t>
      </w:r>
      <w:r w:rsidR="00000000" w:rsidRPr="004650B1">
        <w:rPr>
          <w:rFonts w:ascii="Times New Roman" w:hAnsi="Times New Roman" w:cs="Times New Roman"/>
          <w:b/>
          <w:bCs/>
        </w:rPr>
        <w:br/>
      </w:r>
      <w:r w:rsidRPr="004650B1">
        <w:rPr>
          <w:rFonts w:ascii="Times New Roman" w:hAnsi="Times New Roman" w:cs="Times New Roman"/>
          <w:lang w:eastAsia="ja-JP"/>
        </w:rPr>
        <w:t xml:space="preserve">Flowise, n8n, </w:t>
      </w:r>
      <w:r w:rsidR="00000000" w:rsidRPr="004650B1">
        <w:rPr>
          <w:rFonts w:ascii="Times New Roman" w:hAnsi="Times New Roman" w:cs="Times New Roman"/>
        </w:rPr>
        <w:t>MCP,</w:t>
      </w:r>
      <w:r w:rsidRPr="004650B1">
        <w:rPr>
          <w:rFonts w:ascii="Times New Roman" w:hAnsi="Times New Roman" w:cs="Times New Roman"/>
          <w:lang w:eastAsia="ja-JP"/>
        </w:rPr>
        <w:t xml:space="preserve"> Webhooks,</w:t>
      </w:r>
      <w:r w:rsidR="00000000" w:rsidRPr="004650B1">
        <w:rPr>
          <w:rFonts w:ascii="Times New Roman" w:hAnsi="Times New Roman" w:cs="Times New Roman"/>
        </w:rPr>
        <w:t xml:space="preserve"> Agile/Scrum, Vite</w:t>
      </w:r>
      <w:r w:rsidRPr="004650B1">
        <w:rPr>
          <w:rFonts w:ascii="Times New Roman" w:hAnsi="Times New Roman" w:cs="Times New Roman"/>
          <w:lang w:eastAsia="ja-JP"/>
        </w:rPr>
        <w:t>, Claude Desktop, Warp</w:t>
      </w:r>
      <w:r w:rsidR="004650B1">
        <w:rPr>
          <w:rFonts w:ascii="Times New Roman" w:hAnsi="Times New Roman" w:cs="Times New Roman"/>
          <w:lang w:eastAsia="ja-JP"/>
        </w:rPr>
        <w:t>, Cursor, Slack</w:t>
      </w:r>
    </w:p>
    <w:p w14:paraId="376DDC82" w14:textId="77777777" w:rsidR="00642CE1" w:rsidRPr="008059FD" w:rsidRDefault="00000000">
      <w:pPr>
        <w:pStyle w:val="Heading1"/>
        <w:rPr>
          <w:rFonts w:ascii="Times New Roman" w:hAnsi="Times New Roman" w:cs="Times New Roman"/>
          <w:lang w:val="fr-FR"/>
        </w:rPr>
      </w:pPr>
      <w:r w:rsidRPr="008059FD">
        <w:rPr>
          <w:rFonts w:ascii="Times New Roman" w:hAnsi="Times New Roman" w:cs="Times New Roman"/>
          <w:lang w:val="fr-FR"/>
        </w:rPr>
        <w:t>PROFESSIONAL EXPERIENCE</w:t>
      </w:r>
    </w:p>
    <w:p w14:paraId="0CB12592" w14:textId="276DEB11" w:rsidR="00642CE1" w:rsidRPr="008059FD" w:rsidRDefault="0080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 xml:space="preserve">AI Engineer &amp; Full Stack </w:t>
      </w:r>
      <w:r w:rsidR="00000000" w:rsidRPr="008059FD">
        <w:rPr>
          <w:rFonts w:ascii="Times New Roman" w:hAnsi="Times New Roman" w:cs="Times New Roman"/>
          <w:b/>
          <w:bCs/>
          <w:sz w:val="24"/>
          <w:szCs w:val="24"/>
        </w:rPr>
        <w:t>Software Engineer | Remote | Mar 2020 – Present</w:t>
      </w:r>
    </w:p>
    <w:p w14:paraId="2A74714C" w14:textId="4BDC67F1" w:rsidR="008059FD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>- Delivered 15+ AI-powered applications for e-commerce, fintech, and real-estate clients, automating workflows and cutting operational costs by up to 40%</w:t>
      </w:r>
      <w:r w:rsidR="008059FD">
        <w:rPr>
          <w:rFonts w:ascii="Times New Roman" w:hAnsi="Times New Roman" w:cs="Times New Roman"/>
        </w:rPr>
        <w:t xml:space="preserve"> and successfully done and completed over 170 projects in the past. Check it out </w:t>
      </w:r>
      <w:hyperlink r:id="rId8" w:history="1">
        <w:r w:rsidR="008059FD" w:rsidRPr="008059FD">
          <w:rPr>
            <w:rStyle w:val="Hyperlink"/>
            <w:rFonts w:ascii="Times New Roman" w:hAnsi="Times New Roman" w:cs="Times New Roman"/>
          </w:rPr>
          <w:t>h</w:t>
        </w:r>
        <w:r w:rsidR="008059FD" w:rsidRPr="008059FD">
          <w:rPr>
            <w:rStyle w:val="Hyperlink"/>
            <w:rFonts w:ascii="Times New Roman" w:hAnsi="Times New Roman" w:cs="Times New Roman"/>
          </w:rPr>
          <w:t>e</w:t>
        </w:r>
        <w:r w:rsidR="008059FD" w:rsidRPr="008059FD">
          <w:rPr>
            <w:rStyle w:val="Hyperlink"/>
            <w:rFonts w:ascii="Times New Roman" w:hAnsi="Times New Roman" w:cs="Times New Roman"/>
          </w:rPr>
          <w:t>re</w:t>
        </w:r>
      </w:hyperlink>
      <w:r w:rsidR="008059FD">
        <w:rPr>
          <w:rFonts w:ascii="Times New Roman" w:hAnsi="Times New Roman" w:cs="Times New Roman"/>
        </w:rPr>
        <w:t>.</w:t>
      </w:r>
      <w:r w:rsidRPr="008059FD">
        <w:rPr>
          <w:rFonts w:ascii="Times New Roman" w:hAnsi="Times New Roman" w:cs="Times New Roman"/>
        </w:rPr>
        <w:br/>
        <w:t>- Built production-grade</w:t>
      </w:r>
      <w:r w:rsidR="008059FD">
        <w:rPr>
          <w:rFonts w:ascii="Times New Roman" w:hAnsi="Times New Roman" w:cs="Times New Roman"/>
        </w:rPr>
        <w:t xml:space="preserve"> AI</w:t>
      </w:r>
      <w:r w:rsidRPr="008059FD">
        <w:rPr>
          <w:rFonts w:ascii="Times New Roman" w:hAnsi="Times New Roman" w:cs="Times New Roman"/>
        </w:rPr>
        <w:t xml:space="preserve"> RAG chatbots with </w:t>
      </w:r>
      <w:r w:rsidR="008059FD">
        <w:rPr>
          <w:rFonts w:ascii="Times New Roman" w:hAnsi="Times New Roman" w:cs="Times New Roman"/>
        </w:rPr>
        <w:t>n8n</w:t>
      </w:r>
      <w:r w:rsidRPr="008059FD">
        <w:rPr>
          <w:rFonts w:ascii="Times New Roman" w:hAnsi="Times New Roman" w:cs="Times New Roman"/>
        </w:rPr>
        <w:t>,</w:t>
      </w:r>
      <w:r w:rsidR="008059FD">
        <w:rPr>
          <w:rFonts w:ascii="Times New Roman" w:hAnsi="Times New Roman" w:cs="Times New Roman"/>
        </w:rPr>
        <w:t xml:space="preserve"> Flowise &amp; Webhooks using</w:t>
      </w:r>
      <w:r w:rsidRPr="008059FD">
        <w:rPr>
          <w:rFonts w:ascii="Times New Roman" w:hAnsi="Times New Roman" w:cs="Times New Roman"/>
        </w:rPr>
        <w:t xml:space="preserve"> OpenAI GPT-4o, and </w:t>
      </w:r>
      <w:r w:rsidR="008059FD">
        <w:rPr>
          <w:rFonts w:ascii="Times New Roman" w:hAnsi="Times New Roman" w:cs="Times New Roman"/>
        </w:rPr>
        <w:t>Pinecone Vector Store</w:t>
      </w:r>
      <w:r w:rsidRPr="008059FD">
        <w:rPr>
          <w:rFonts w:ascii="Times New Roman" w:hAnsi="Times New Roman" w:cs="Times New Roman"/>
        </w:rPr>
        <w:t>,</w:t>
      </w:r>
      <w:r w:rsidR="008059FD">
        <w:rPr>
          <w:rFonts w:ascii="Times New Roman" w:hAnsi="Times New Roman" w:cs="Times New Roman"/>
        </w:rPr>
        <w:t xml:space="preserve"> Improving lead generation by </w:t>
      </w:r>
      <w:r w:rsidRPr="008059FD">
        <w:rPr>
          <w:rFonts w:ascii="Times New Roman" w:hAnsi="Times New Roman" w:cs="Times New Roman"/>
        </w:rPr>
        <w:t xml:space="preserve"> 90%.</w:t>
      </w:r>
      <w:r w:rsidRPr="008059FD">
        <w:rPr>
          <w:rFonts w:ascii="Times New Roman" w:hAnsi="Times New Roman" w:cs="Times New Roman"/>
        </w:rPr>
        <w:br/>
        <w:t>- Fine-tuned open-source LLMs (LLaMA 3</w:t>
      </w:r>
      <w:r w:rsidR="008059FD">
        <w:rPr>
          <w:rFonts w:ascii="Times New Roman" w:hAnsi="Times New Roman" w:cs="Times New Roman"/>
        </w:rPr>
        <w:t>.1</w:t>
      </w:r>
      <w:r w:rsidRPr="008059FD">
        <w:rPr>
          <w:rFonts w:ascii="Times New Roman" w:hAnsi="Times New Roman" w:cs="Times New Roman"/>
        </w:rPr>
        <w:t>) with LoRA/QLoRA, reducing inference latency by 30% without quality loss.</w:t>
      </w:r>
      <w:r w:rsidRPr="008059FD">
        <w:rPr>
          <w:rFonts w:ascii="Times New Roman" w:hAnsi="Times New Roman" w:cs="Times New Roman"/>
        </w:rPr>
        <w:br/>
        <w:t>- Engineered PostgreSQL vector search &amp; FTS pipelines for lightning-fast AI retrieval systems.</w:t>
      </w:r>
      <w:r w:rsidRPr="008059FD">
        <w:rPr>
          <w:rFonts w:ascii="Times New Roman" w:hAnsi="Times New Roman" w:cs="Times New Roman"/>
        </w:rPr>
        <w:br/>
        <w:t>- Integrated AI microservices into MERN/Laravel stacks, reducing feature delivery cycles by 25%.</w:t>
      </w:r>
      <w:r w:rsidRPr="008059FD">
        <w:rPr>
          <w:rFonts w:ascii="Times New Roman" w:hAnsi="Times New Roman" w:cs="Times New Roman"/>
        </w:rPr>
        <w:br/>
        <w:t>- Led Agile teams (2–5 developers), driving sprint execution, code quality, and junior mentorship.</w:t>
      </w:r>
    </w:p>
    <w:p w14:paraId="73C76258" w14:textId="77777777" w:rsidR="00642CE1" w:rsidRPr="008059F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Software Engineer Intern | Turbo G &amp; K Networks Ltd, Nairobi | Jan 2024 – Jun 2024</w:t>
      </w:r>
    </w:p>
    <w:p w14:paraId="4314CE85" w14:textId="77777777" w:rsidR="00642CE1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>- Revamped website into a React SPA with Express.js APIs, cutting load time by 55% and increasing traffic by 40%.</w:t>
      </w:r>
      <w:r w:rsidRPr="008059FD">
        <w:rPr>
          <w:rFonts w:ascii="Times New Roman" w:hAnsi="Times New Roman" w:cs="Times New Roman"/>
        </w:rPr>
        <w:br/>
        <w:t>- Migrated from monolith to microservices architecture, reducing MTTR from 30 mins to under 10 mins.</w:t>
      </w:r>
      <w:r w:rsidRPr="008059FD">
        <w:rPr>
          <w:rFonts w:ascii="Times New Roman" w:hAnsi="Times New Roman" w:cs="Times New Roman"/>
        </w:rPr>
        <w:br/>
        <w:t>- Implemented CI/CD pipelines with Docker &amp; GitHub Actions, achieving zero-downtime deployments.</w:t>
      </w:r>
    </w:p>
    <w:p w14:paraId="10439B29" w14:textId="77777777" w:rsidR="00642CE1" w:rsidRPr="008059F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Cybersecurity Analyst Intern | Senselearner Technologies Pvt., Remote | Sep 2023 – Dec 2023</w:t>
      </w:r>
    </w:p>
    <w:p w14:paraId="0CA43B61" w14:textId="77777777" w:rsidR="00642CE1" w:rsidRPr="008059FD" w:rsidRDefault="00000000">
      <w:pPr>
        <w:rPr>
          <w:rFonts w:ascii="Times New Roman" w:hAnsi="Times New Roman" w:cs="Times New Roman"/>
        </w:rPr>
      </w:pPr>
      <w:r w:rsidRPr="008059FD">
        <w:rPr>
          <w:rFonts w:ascii="Times New Roman" w:hAnsi="Times New Roman" w:cs="Times New Roman"/>
        </w:rPr>
        <w:t>- Conducted full-scope web app pentesting, vulnerability assessments, and remediation reporting.</w:t>
      </w:r>
    </w:p>
    <w:p w14:paraId="1386B6A8" w14:textId="77777777" w:rsidR="00642CE1" w:rsidRPr="001E2B34" w:rsidRDefault="00000000">
      <w:pPr>
        <w:pStyle w:val="Heading1"/>
        <w:rPr>
          <w:rFonts w:ascii="Times New Roman" w:hAnsi="Times New Roman" w:cs="Times New Roman"/>
        </w:rPr>
      </w:pPr>
      <w:r w:rsidRPr="001E2B34">
        <w:rPr>
          <w:rFonts w:ascii="Times New Roman" w:hAnsi="Times New Roman" w:cs="Times New Roman"/>
        </w:rPr>
        <w:t>EDUCATION</w:t>
      </w:r>
    </w:p>
    <w:p w14:paraId="321A0A46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Exchange Program – Challenge Driven Education (CDE)</w:t>
      </w:r>
      <w:r w:rsidRPr="008059FD">
        <w:rPr>
          <w:rFonts w:ascii="Times New Roman" w:hAnsi="Times New Roman" w:cs="Times New Roman"/>
          <w:sz w:val="24"/>
          <w:szCs w:val="24"/>
        </w:rPr>
        <w:br/>
        <w:t>KTH Royal Institute of Technology, Stockholm, Sweden | Aug 2024 – Jan 2025</w:t>
      </w:r>
    </w:p>
    <w:p w14:paraId="2C08DE99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lastRenderedPageBreak/>
        <w:t>BSc Business Information Technology (First Class Honours, GPA 3.8/4.0)</w:t>
      </w:r>
      <w:r w:rsidRPr="008059FD">
        <w:rPr>
          <w:rFonts w:ascii="Times New Roman" w:hAnsi="Times New Roman" w:cs="Times New Roman"/>
          <w:sz w:val="24"/>
          <w:szCs w:val="24"/>
        </w:rPr>
        <w:br/>
        <w:t>Strathmore University, Nairobi, Kenya | Sep 2021 – Jun 2024</w:t>
      </w:r>
    </w:p>
    <w:p w14:paraId="6B504BC7" w14:textId="77777777" w:rsidR="00642CE1" w:rsidRPr="008059FD" w:rsidRDefault="00000000">
      <w:pPr>
        <w:rPr>
          <w:rFonts w:ascii="Times New Roman" w:hAnsi="Times New Roman" w:cs="Times New Roman"/>
          <w:sz w:val="24"/>
          <w:szCs w:val="24"/>
        </w:rPr>
      </w:pPr>
      <w:r w:rsidRPr="008059FD">
        <w:rPr>
          <w:rFonts w:ascii="Times New Roman" w:hAnsi="Times New Roman" w:cs="Times New Roman"/>
          <w:b/>
          <w:bCs/>
          <w:sz w:val="24"/>
          <w:szCs w:val="24"/>
        </w:rPr>
        <w:t>Diploma in Business Information Technology (Merit)</w:t>
      </w:r>
      <w:r w:rsidRPr="008059FD">
        <w:rPr>
          <w:rFonts w:ascii="Times New Roman" w:hAnsi="Times New Roman" w:cs="Times New Roman"/>
          <w:sz w:val="24"/>
          <w:szCs w:val="24"/>
        </w:rPr>
        <w:br/>
        <w:t>Strathmore University, Nairobi, Kenya | May 2019 – Sep 2021</w:t>
      </w:r>
    </w:p>
    <w:p w14:paraId="0277F3FA" w14:textId="77777777" w:rsidR="00642CE1" w:rsidRPr="009B464A" w:rsidRDefault="00000000">
      <w:pPr>
        <w:pStyle w:val="Heading1"/>
        <w:rPr>
          <w:rFonts w:ascii="Times New Roman" w:hAnsi="Times New Roman" w:cs="Times New Roman"/>
        </w:rPr>
      </w:pPr>
      <w:r w:rsidRPr="009B464A">
        <w:rPr>
          <w:rFonts w:ascii="Times New Roman" w:hAnsi="Times New Roman" w:cs="Times New Roman"/>
        </w:rPr>
        <w:t>PROJECT HIGHLIGHTS</w:t>
      </w:r>
    </w:p>
    <w:p w14:paraId="4ED779D6" w14:textId="5210B203" w:rsidR="00642CE1" w:rsidRPr="009B464A" w:rsidRDefault="00000000">
      <w:pPr>
        <w:rPr>
          <w:rFonts w:ascii="Times New Roman" w:hAnsi="Times New Roman" w:cs="Times New Roman"/>
        </w:rPr>
      </w:pPr>
      <w:r w:rsidRPr="009B464A">
        <w:rPr>
          <w:rFonts w:ascii="Times New Roman" w:hAnsi="Times New Roman" w:cs="Times New Roman"/>
        </w:rPr>
        <w:t xml:space="preserve">- </w:t>
      </w:r>
      <w:r w:rsidR="009B464A" w:rsidRPr="009B464A">
        <w:rPr>
          <w:rFonts w:ascii="Times New Roman" w:hAnsi="Times New Roman" w:cs="Times New Roman"/>
        </w:rPr>
        <w:t>Led AI</w:t>
      </w:r>
      <w:r w:rsidR="009B464A" w:rsidRPr="009B464A">
        <w:rPr>
          <w:rFonts w:ascii="Times New Roman" w:hAnsi="Times New Roman" w:cs="Times New Roman"/>
        </w:rPr>
        <w:noBreakHyphen/>
        <w:t xml:space="preserve">driven mobility optimization project </w:t>
      </w:r>
      <w:r w:rsidR="00BE48BF">
        <w:rPr>
          <w:rFonts w:ascii="Times New Roman" w:hAnsi="Times New Roman" w:cs="Times New Roman"/>
        </w:rPr>
        <w:t>in</w:t>
      </w:r>
      <w:r w:rsidR="009B464A" w:rsidRPr="009B464A">
        <w:rPr>
          <w:rFonts w:ascii="Times New Roman" w:hAnsi="Times New Roman" w:cs="Times New Roman"/>
        </w:rPr>
        <w:t xml:space="preserve"> Viksjö</w:t>
      </w:r>
      <w:r w:rsidR="00BE48BF">
        <w:rPr>
          <w:rFonts w:ascii="Times New Roman" w:hAnsi="Times New Roman" w:cs="Times New Roman"/>
        </w:rPr>
        <w:t>,</w:t>
      </w:r>
      <w:r w:rsidR="009B464A" w:rsidRPr="009B464A">
        <w:rPr>
          <w:rFonts w:ascii="Times New Roman" w:hAnsi="Times New Roman" w:cs="Times New Roman"/>
        </w:rPr>
        <w:t xml:space="preserve"> </w:t>
      </w:r>
      <w:r w:rsidR="00BE48BF">
        <w:rPr>
          <w:rFonts w:ascii="Times New Roman" w:hAnsi="Times New Roman" w:cs="Times New Roman"/>
        </w:rPr>
        <w:t xml:space="preserve">Stockholm </w:t>
      </w:r>
      <w:r w:rsidR="009B464A" w:rsidRPr="009B464A">
        <w:rPr>
          <w:rFonts w:ascii="Times New Roman" w:hAnsi="Times New Roman" w:cs="Times New Roman"/>
        </w:rPr>
        <w:t xml:space="preserve">Sweden </w:t>
      </w:r>
      <w:r w:rsidR="00BE48BF">
        <w:rPr>
          <w:rFonts w:ascii="Times New Roman" w:hAnsi="Times New Roman" w:cs="Times New Roman"/>
        </w:rPr>
        <w:t>&amp; used</w:t>
      </w:r>
      <w:r w:rsidR="009B464A" w:rsidRPr="009B464A">
        <w:rPr>
          <w:rFonts w:ascii="Times New Roman" w:hAnsi="Times New Roman" w:cs="Times New Roman"/>
        </w:rPr>
        <w:t xml:space="preserve"> Machine Learning Algorithms to drive insights and to inform municipality modelling transport efficiency and flow</w:t>
      </w:r>
      <w:r w:rsidRPr="009B464A">
        <w:rPr>
          <w:rFonts w:ascii="Times New Roman" w:hAnsi="Times New Roman" w:cs="Times New Roman"/>
        </w:rPr>
        <w:br/>
        <w:t xml:space="preserve">- </w:t>
      </w:r>
      <w:r w:rsidR="009B464A" w:rsidRPr="009B464A">
        <w:rPr>
          <w:rFonts w:ascii="Times New Roman" w:hAnsi="Times New Roman" w:cs="Times New Roman"/>
        </w:rPr>
        <w:t>Built “Stora Ecom”, a full</w:t>
      </w:r>
      <w:r w:rsidR="009B464A" w:rsidRPr="009B464A">
        <w:rPr>
          <w:rFonts w:ascii="Times New Roman" w:hAnsi="Times New Roman" w:cs="Times New Roman"/>
        </w:rPr>
        <w:noBreakHyphen/>
        <w:t>stack e</w:t>
      </w:r>
      <w:r w:rsidR="009B464A" w:rsidRPr="009B464A">
        <w:rPr>
          <w:rFonts w:ascii="Times New Roman" w:hAnsi="Times New Roman" w:cs="Times New Roman"/>
        </w:rPr>
        <w:noBreakHyphen/>
        <w:t>commerce platform demonstrating modern UX and scalable architecture.</w:t>
      </w:r>
      <w:r w:rsidRPr="009B464A">
        <w:rPr>
          <w:rFonts w:ascii="Times New Roman" w:hAnsi="Times New Roman" w:cs="Times New Roman"/>
        </w:rPr>
        <w:br/>
        <w:t xml:space="preserve">- </w:t>
      </w:r>
      <w:r w:rsidR="009B464A" w:rsidRPr="009B464A">
        <w:rPr>
          <w:rFonts w:ascii="Times New Roman" w:hAnsi="Times New Roman" w:cs="Times New Roman"/>
        </w:rPr>
        <w:t>Published a research article called “</w:t>
      </w:r>
      <w:r w:rsidRPr="009B464A">
        <w:rPr>
          <w:rFonts w:ascii="Times New Roman" w:hAnsi="Times New Roman" w:cs="Times New Roman"/>
        </w:rPr>
        <w:t>AI-Powered Customer Churn Predictor</w:t>
      </w:r>
      <w:r w:rsidR="009B464A" w:rsidRPr="009B464A">
        <w:rPr>
          <w:rFonts w:ascii="Times New Roman" w:hAnsi="Times New Roman" w:cs="Times New Roman"/>
        </w:rPr>
        <w:t xml:space="preserve">” that uses Machine Learning in predicting the probability that a customer in the bank will default and leave the banking services or not based on his usage metrics. Check it out </w:t>
      </w:r>
      <w:hyperlink r:id="rId9" w:history="1">
        <w:r w:rsidR="009B464A" w:rsidRPr="009B464A">
          <w:rPr>
            <w:rStyle w:val="Hyperlink"/>
            <w:rFonts w:ascii="Times New Roman" w:hAnsi="Times New Roman" w:cs="Times New Roman"/>
          </w:rPr>
          <w:t>here</w:t>
        </w:r>
      </w:hyperlink>
    </w:p>
    <w:p w14:paraId="3B69F38A" w14:textId="77777777" w:rsidR="00642CE1" w:rsidRPr="003C24E3" w:rsidRDefault="00000000">
      <w:pPr>
        <w:pStyle w:val="Heading1"/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CERTIFICATIONS &amp; ACHIEVEMENTS</w:t>
      </w:r>
    </w:p>
    <w:p w14:paraId="6AB0DC15" w14:textId="6921A238" w:rsidR="00642CE1" w:rsidRPr="003C24E3" w:rsidRDefault="00000000">
      <w:pPr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- Published Research: AI-Powered Customer Churn Predictor, ReadyTensor (Mar 2025)</w:t>
      </w:r>
      <w:r w:rsidRPr="003C24E3">
        <w:rPr>
          <w:rFonts w:ascii="Times New Roman" w:hAnsi="Times New Roman" w:cs="Times New Roman"/>
        </w:rPr>
        <w:br/>
        <w:t>- Dean’s List Award</w:t>
      </w:r>
      <w:r w:rsidR="009B464A" w:rsidRPr="003C24E3">
        <w:rPr>
          <w:rFonts w:ascii="Times New Roman" w:hAnsi="Times New Roman" w:cs="Times New Roman"/>
        </w:rPr>
        <w:t xml:space="preserve"> Academic Year</w:t>
      </w:r>
      <w:r w:rsidRPr="003C24E3">
        <w:rPr>
          <w:rFonts w:ascii="Times New Roman" w:hAnsi="Times New Roman" w:cs="Times New Roman"/>
        </w:rPr>
        <w:t xml:space="preserve"> (2021–202</w:t>
      </w:r>
      <w:r w:rsidR="009B464A" w:rsidRPr="003C24E3">
        <w:rPr>
          <w:rFonts w:ascii="Times New Roman" w:hAnsi="Times New Roman" w:cs="Times New Roman"/>
        </w:rPr>
        <w:t>2 &amp; 2022-2023), Strathmore University.</w:t>
      </w:r>
      <w:r w:rsidRPr="003C24E3">
        <w:rPr>
          <w:rFonts w:ascii="Times New Roman" w:hAnsi="Times New Roman" w:cs="Times New Roman"/>
        </w:rPr>
        <w:br/>
        <w:t>- 3rd Place</w:t>
      </w:r>
      <w:r w:rsidR="009B464A" w:rsidRPr="003C24E3">
        <w:rPr>
          <w:rFonts w:ascii="Times New Roman" w:hAnsi="Times New Roman" w:cs="Times New Roman"/>
        </w:rPr>
        <w:t xml:space="preserve"> Award</w:t>
      </w:r>
      <w:r w:rsidRPr="003C24E3">
        <w:rPr>
          <w:rFonts w:ascii="Times New Roman" w:hAnsi="Times New Roman" w:cs="Times New Roman"/>
        </w:rPr>
        <w:t>, Strathmore Sports Day – Weightlifting (Aug 2023)</w:t>
      </w:r>
    </w:p>
    <w:p w14:paraId="1DF80180" w14:textId="77777777" w:rsidR="00642CE1" w:rsidRPr="003C24E3" w:rsidRDefault="00000000">
      <w:pPr>
        <w:pStyle w:val="Heading1"/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LANGUAGES</w:t>
      </w:r>
    </w:p>
    <w:p w14:paraId="4E5E463E" w14:textId="0D4BF553" w:rsidR="00642CE1" w:rsidRDefault="00000000">
      <w:pPr>
        <w:rPr>
          <w:rFonts w:ascii="Times New Roman" w:hAnsi="Times New Roman" w:cs="Times New Roman"/>
        </w:rPr>
      </w:pPr>
      <w:r w:rsidRPr="003C24E3">
        <w:rPr>
          <w:rFonts w:ascii="Times New Roman" w:hAnsi="Times New Roman" w:cs="Times New Roman"/>
        </w:rPr>
        <w:t>English (C2 – Native</w:t>
      </w:r>
      <w:r w:rsidR="00BE48BF">
        <w:rPr>
          <w:rFonts w:ascii="Times New Roman" w:hAnsi="Times New Roman" w:cs="Times New Roman"/>
        </w:rPr>
        <w:t>;</w:t>
      </w:r>
      <w:r w:rsidR="009B464A" w:rsidRPr="003C24E3">
        <w:rPr>
          <w:rFonts w:ascii="Times New Roman" w:hAnsi="Times New Roman" w:cs="Times New Roman"/>
        </w:rPr>
        <w:t xml:space="preserve"> Both Spoken &amp; Written</w:t>
      </w:r>
      <w:r w:rsidRPr="003C24E3">
        <w:rPr>
          <w:rFonts w:ascii="Times New Roman" w:hAnsi="Times New Roman" w:cs="Times New Roman"/>
        </w:rPr>
        <w:t>) | Swahili (C2 – Native</w:t>
      </w:r>
      <w:r w:rsidR="00BE48BF">
        <w:rPr>
          <w:rFonts w:ascii="Times New Roman" w:hAnsi="Times New Roman" w:cs="Times New Roman"/>
        </w:rPr>
        <w:t xml:space="preserve">; </w:t>
      </w:r>
      <w:r w:rsidR="009B464A" w:rsidRPr="003C24E3">
        <w:rPr>
          <w:rFonts w:ascii="Times New Roman" w:hAnsi="Times New Roman" w:cs="Times New Roman"/>
        </w:rPr>
        <w:t>Both Spoken &amp; Written</w:t>
      </w:r>
      <w:r w:rsidRPr="003C24E3">
        <w:rPr>
          <w:rFonts w:ascii="Times New Roman" w:hAnsi="Times New Roman" w:cs="Times New Roman"/>
        </w:rPr>
        <w:t xml:space="preserve">) | French (C1 – </w:t>
      </w:r>
      <w:r w:rsidR="009B464A" w:rsidRPr="003C24E3">
        <w:rPr>
          <w:rFonts w:ascii="Times New Roman" w:hAnsi="Times New Roman" w:cs="Times New Roman"/>
        </w:rPr>
        <w:t>Working Proficiency</w:t>
      </w:r>
      <w:r w:rsidR="00BE48BF">
        <w:rPr>
          <w:rFonts w:ascii="Times New Roman" w:hAnsi="Times New Roman" w:cs="Times New Roman"/>
        </w:rPr>
        <w:t>;</w:t>
      </w:r>
      <w:r w:rsidR="009B464A" w:rsidRPr="003C24E3">
        <w:rPr>
          <w:rFonts w:ascii="Times New Roman" w:hAnsi="Times New Roman" w:cs="Times New Roman"/>
        </w:rPr>
        <w:t xml:space="preserve"> Both Spoken &amp; Written</w:t>
      </w:r>
      <w:r w:rsidRPr="003C24E3">
        <w:rPr>
          <w:rFonts w:ascii="Times New Roman" w:hAnsi="Times New Roman" w:cs="Times New Roman"/>
        </w:rPr>
        <w:t>)</w:t>
      </w:r>
    </w:p>
    <w:p w14:paraId="2DE8612B" w14:textId="00D1CE6E" w:rsidR="003C24E3" w:rsidRPr="003C24E3" w:rsidRDefault="003C24E3" w:rsidP="003C24E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</w:p>
    <w:p w14:paraId="46E47474" w14:textId="593AEB69" w:rsidR="003C24E3" w:rsidRPr="003C24E3" w:rsidRDefault="003C24E3" w:rsidP="003C2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Swimming, Table Tennis, Bowling, Gym Coach, 8 Ball Pool, Rubik’s Cube &amp; Card Magic.</w:t>
      </w:r>
    </w:p>
    <w:p w14:paraId="7D65115F" w14:textId="77777777" w:rsidR="003C24E3" w:rsidRPr="003C24E3" w:rsidRDefault="003C24E3">
      <w:pPr>
        <w:rPr>
          <w:rFonts w:ascii="Times New Roman" w:hAnsi="Times New Roman" w:cs="Times New Roman"/>
        </w:rPr>
      </w:pPr>
    </w:p>
    <w:sectPr w:rsidR="003C24E3" w:rsidRPr="003C2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218838">
    <w:abstractNumId w:val="8"/>
  </w:num>
  <w:num w:numId="2" w16cid:durableId="536478676">
    <w:abstractNumId w:val="6"/>
  </w:num>
  <w:num w:numId="3" w16cid:durableId="1078820374">
    <w:abstractNumId w:val="5"/>
  </w:num>
  <w:num w:numId="4" w16cid:durableId="1479759216">
    <w:abstractNumId w:val="4"/>
  </w:num>
  <w:num w:numId="5" w16cid:durableId="2088846091">
    <w:abstractNumId w:val="7"/>
  </w:num>
  <w:num w:numId="6" w16cid:durableId="1563713326">
    <w:abstractNumId w:val="3"/>
  </w:num>
  <w:num w:numId="7" w16cid:durableId="1858081743">
    <w:abstractNumId w:val="2"/>
  </w:num>
  <w:num w:numId="8" w16cid:durableId="896670056">
    <w:abstractNumId w:val="1"/>
  </w:num>
  <w:num w:numId="9" w16cid:durableId="66173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B34"/>
    <w:rsid w:val="0029639D"/>
    <w:rsid w:val="00326F90"/>
    <w:rsid w:val="003C24E3"/>
    <w:rsid w:val="004650B1"/>
    <w:rsid w:val="00642CE1"/>
    <w:rsid w:val="006A7607"/>
    <w:rsid w:val="00742E74"/>
    <w:rsid w:val="008059FD"/>
    <w:rsid w:val="009B464A"/>
    <w:rsid w:val="00A412AD"/>
    <w:rsid w:val="00AA1D8D"/>
    <w:rsid w:val="00B47730"/>
    <w:rsid w:val="00B50C1C"/>
    <w:rsid w:val="00B851BD"/>
    <w:rsid w:val="00BE48BF"/>
    <w:rsid w:val="00C02FFE"/>
    <w:rsid w:val="00C23361"/>
    <w:rsid w:val="00C42703"/>
    <w:rsid w:val="00CB0664"/>
    <w:rsid w:val="00E95FC8"/>
    <w:rsid w:val="00FB42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DE997"/>
  <w14:defaultImageDpi w14:val="300"/>
  <w15:docId w15:val="{2C8FF4B1-E42E-4030-968F-11DCB15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50C1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0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NickBwalle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readytensor.ai/publications/ai-powered-customer-churn-predictor-TbSqv34bmn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22</cp:revision>
  <dcterms:created xsi:type="dcterms:W3CDTF">2013-12-23T23:15:00Z</dcterms:created>
  <dcterms:modified xsi:type="dcterms:W3CDTF">2025-08-08T15:39:00Z</dcterms:modified>
  <cp:category/>
</cp:coreProperties>
</file>