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F1C151" w14:textId="77777777" w:rsidR="00AA2508" w:rsidRPr="00AD1ACB" w:rsidRDefault="00000000" w:rsidP="00CD1D5F">
      <w:pPr>
        <w:spacing w:line="240" w:lineRule="auto"/>
        <w:jc w:val="center"/>
        <w:rPr>
          <w:b/>
          <w:bCs/>
          <w:sz w:val="56"/>
          <w:szCs w:val="56"/>
        </w:rPr>
      </w:pPr>
      <w:r w:rsidRPr="00AD1ACB">
        <w:rPr>
          <w:b/>
          <w:bCs/>
          <w:sz w:val="56"/>
          <w:szCs w:val="56"/>
        </w:rPr>
        <w:t>Nicholas Biiy Bwalley</w:t>
      </w:r>
    </w:p>
    <w:p w14:paraId="7C922952" w14:textId="2D7B430B" w:rsidR="00AA2508" w:rsidRPr="00AD1ACB" w:rsidRDefault="00AD1ACB" w:rsidP="00CD1D5F">
      <w:pPr>
        <w:spacing w:line="24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</w:t>
      </w:r>
      <w:r w:rsidR="00282EAD" w:rsidRPr="00AD1ACB">
        <w:rPr>
          <w:b/>
          <w:bCs/>
          <w:sz w:val="32"/>
          <w:szCs w:val="32"/>
        </w:rPr>
        <w:t xml:space="preserve">Software </w:t>
      </w:r>
      <w:r w:rsidR="004F2AD7">
        <w:rPr>
          <w:b/>
          <w:bCs/>
          <w:sz w:val="32"/>
          <w:szCs w:val="32"/>
        </w:rPr>
        <w:t>Engineer | A.I Engineer</w:t>
      </w:r>
    </w:p>
    <w:p w14:paraId="1C2BDBC2" w14:textId="78669127" w:rsidR="00282EAD" w:rsidRPr="003D37D5" w:rsidRDefault="00000000" w:rsidP="00CD1D5F">
      <w:pPr>
        <w:spacing w:line="240" w:lineRule="auto"/>
        <w:jc w:val="center"/>
        <w:rPr>
          <w:lang w:val="sv-SE"/>
        </w:rPr>
      </w:pPr>
      <w:r w:rsidRPr="003D37D5">
        <w:rPr>
          <w:b/>
          <w:bCs/>
          <w:lang w:val="sv-SE"/>
        </w:rPr>
        <w:t>LinkedI</w:t>
      </w:r>
      <w:r w:rsidR="00AA34EB" w:rsidRPr="003D37D5">
        <w:rPr>
          <w:b/>
          <w:bCs/>
          <w:lang w:val="sv-SE"/>
        </w:rPr>
        <w:t>n:</w:t>
      </w:r>
      <w:r w:rsidRPr="003D37D5">
        <w:rPr>
          <w:lang w:val="sv-SE"/>
        </w:rPr>
        <w:t xml:space="preserve"> </w:t>
      </w:r>
      <w:hyperlink r:id="rId6" w:history="1">
        <w:r w:rsidR="00282EAD" w:rsidRPr="003D37D5">
          <w:rPr>
            <w:rStyle w:val="Hyperlink"/>
            <w:lang w:val="sv-SE"/>
          </w:rPr>
          <w:t>https://www.linkedin.com/in/nick-bwalley-49220a269/</w:t>
        </w:r>
      </w:hyperlink>
    </w:p>
    <w:p w14:paraId="773D0756" w14:textId="3A59F7CB" w:rsidR="003D37D5" w:rsidRPr="003D37D5" w:rsidRDefault="003D37D5" w:rsidP="003D37D5">
      <w:pPr>
        <w:spacing w:line="240" w:lineRule="auto"/>
        <w:jc w:val="center"/>
      </w:pPr>
      <w:r w:rsidRPr="003D37D5">
        <w:rPr>
          <w:b/>
          <w:bCs/>
        </w:rPr>
        <w:t>Email:</w:t>
      </w:r>
      <w:r w:rsidRPr="003D37D5">
        <w:t xml:space="preserve"> </w:t>
      </w:r>
      <w:hyperlink r:id="rId7" w:history="1">
        <w:r w:rsidRPr="003D37D5">
          <w:rPr>
            <w:rStyle w:val="Hyperlink"/>
          </w:rPr>
          <w:t>nickbiiybwalley@gmail.com</w:t>
        </w:r>
      </w:hyperlink>
      <w:r w:rsidRPr="003D37D5">
        <w:t xml:space="preserve"> | </w:t>
      </w:r>
      <w:hyperlink r:id="rId8" w:history="1">
        <w:r w:rsidRPr="003D37D5">
          <w:rPr>
            <w:rStyle w:val="Hyperlink"/>
          </w:rPr>
          <w:t>nickbwalley@gmail.com</w:t>
        </w:r>
      </w:hyperlink>
    </w:p>
    <w:p w14:paraId="5686B78E" w14:textId="39BBDDE9" w:rsidR="00AA2508" w:rsidRPr="003D37D5" w:rsidRDefault="00000000" w:rsidP="00CD1D5F">
      <w:pPr>
        <w:spacing w:line="240" w:lineRule="auto"/>
        <w:ind w:left="720"/>
        <w:jc w:val="center"/>
      </w:pPr>
      <w:r w:rsidRPr="003D37D5">
        <w:rPr>
          <w:b/>
          <w:bCs/>
        </w:rPr>
        <w:t>GitHu</w:t>
      </w:r>
      <w:r w:rsidR="00AA34EB" w:rsidRPr="003D37D5">
        <w:rPr>
          <w:b/>
          <w:bCs/>
        </w:rPr>
        <w:t>b:</w:t>
      </w:r>
      <w:r w:rsidRPr="003D37D5">
        <w:t xml:space="preserve"> </w:t>
      </w:r>
      <w:hyperlink r:id="rId9" w:history="1">
        <w:r w:rsidR="00AA2508" w:rsidRPr="003D37D5">
          <w:rPr>
            <w:rStyle w:val="Hyperlink"/>
          </w:rPr>
          <w:t>https://github.com/NickBwalley/</w:t>
        </w:r>
      </w:hyperlink>
    </w:p>
    <w:p w14:paraId="3F21BCF6" w14:textId="5610D95B" w:rsidR="005C3FE1" w:rsidRDefault="005C3FE1" w:rsidP="00AA34EB">
      <w:pPr>
        <w:spacing w:line="240" w:lineRule="auto"/>
        <w:jc w:val="center"/>
      </w:pPr>
      <w:r w:rsidRPr="005C3FE1">
        <w:rPr>
          <w:b/>
          <w:bCs/>
        </w:rPr>
        <w:t>Contacts</w:t>
      </w:r>
      <w:r>
        <w:t xml:space="preserve">: </w:t>
      </w:r>
      <w:r w:rsidRPr="005C3FE1">
        <w:rPr>
          <w:b/>
          <w:bCs/>
        </w:rPr>
        <w:t>+254</w:t>
      </w:r>
      <w:r>
        <w:rPr>
          <w:b/>
          <w:bCs/>
        </w:rPr>
        <w:t xml:space="preserve"> </w:t>
      </w:r>
      <w:r w:rsidRPr="005C3FE1">
        <w:rPr>
          <w:b/>
          <w:bCs/>
        </w:rPr>
        <w:t>714</w:t>
      </w:r>
      <w:r>
        <w:rPr>
          <w:b/>
          <w:bCs/>
        </w:rPr>
        <w:t xml:space="preserve"> </w:t>
      </w:r>
      <w:r w:rsidRPr="005C3FE1">
        <w:rPr>
          <w:b/>
          <w:bCs/>
        </w:rPr>
        <w:t>394</w:t>
      </w:r>
      <w:r>
        <w:rPr>
          <w:b/>
          <w:bCs/>
        </w:rPr>
        <w:t xml:space="preserve"> </w:t>
      </w:r>
      <w:r w:rsidRPr="005C3FE1">
        <w:rPr>
          <w:b/>
          <w:bCs/>
        </w:rPr>
        <w:t>332</w:t>
      </w:r>
    </w:p>
    <w:p w14:paraId="093C9F47" w14:textId="6308A885" w:rsidR="00AA2508" w:rsidRPr="00AD1ACB" w:rsidRDefault="00000000" w:rsidP="00282EAD">
      <w:pPr>
        <w:spacing w:line="240" w:lineRule="auto"/>
        <w:rPr>
          <w:b/>
          <w:bCs/>
          <w:sz w:val="32"/>
          <w:szCs w:val="28"/>
        </w:rPr>
      </w:pPr>
      <w:r w:rsidRPr="00AD1ACB">
        <w:rPr>
          <w:b/>
          <w:bCs/>
          <w:sz w:val="32"/>
          <w:szCs w:val="28"/>
        </w:rPr>
        <w:t>SUMMARY</w:t>
      </w:r>
    </w:p>
    <w:p w14:paraId="75B70E5A" w14:textId="464152DE" w:rsidR="00AA2508" w:rsidRPr="0085462A" w:rsidRDefault="0085462A" w:rsidP="00282EAD">
      <w:pPr>
        <w:spacing w:line="240" w:lineRule="auto"/>
      </w:pPr>
      <w:r w:rsidRPr="0085462A">
        <w:t xml:space="preserve">I am a Full Stack Software Engineer with expertise in the MERN stack (MongoDB, Express.js, React.js, Node.js) and advanced proficiency in Python </w:t>
      </w:r>
      <w:r>
        <w:t>Programming Language</w:t>
      </w:r>
      <w:r w:rsidRPr="0085462A">
        <w:t>. Currently, I am advancing my career in Artificial Intelligence</w:t>
      </w:r>
      <w:r>
        <w:t xml:space="preserve"> (A.I)</w:t>
      </w:r>
      <w:r w:rsidRPr="0085462A">
        <w:t>, focusing on Large Language Models (LLMs) and Generative AI to develop innovative solutions that automate business processes and repetitive tasks, driving operational efficiency and scalability.</w:t>
      </w:r>
      <w:r>
        <w:t xml:space="preserve"> </w:t>
      </w:r>
      <w:r w:rsidRPr="0085462A">
        <w:t xml:space="preserve">With a proven track record of designing and building modern, responsive web applications, I excel at delivering impactful AI-driven solutions tailored to the needs of </w:t>
      </w:r>
      <w:r w:rsidR="008D0524">
        <w:t>specific SMEs</w:t>
      </w:r>
      <w:r w:rsidRPr="0085462A">
        <w:t>. My strong problem-solving skills, clear and effective communication, and exceptional typing speed (averaging 120 WPM) enable me to complete complex tasks efficiently and on time. I thrive in collaborative environments, leveraging tools like GitHub for team projects and version control.</w:t>
      </w:r>
      <w:r>
        <w:t xml:space="preserve"> </w:t>
      </w:r>
      <w:r w:rsidRPr="0085462A">
        <w:rPr>
          <w:b/>
          <w:bCs/>
        </w:rPr>
        <w:t>Above is the link to my GitHub, showcasing the projects I have</w:t>
      </w:r>
      <w:r w:rsidR="008D0524">
        <w:rPr>
          <w:b/>
          <w:bCs/>
        </w:rPr>
        <w:t xml:space="preserve"> previously</w:t>
      </w:r>
      <w:r w:rsidRPr="0085462A">
        <w:rPr>
          <w:b/>
          <w:bCs/>
        </w:rPr>
        <w:t xml:space="preserve"> worked on</w:t>
      </w:r>
      <w:r w:rsidR="008D0524">
        <w:rPr>
          <w:b/>
          <w:bCs/>
        </w:rPr>
        <w:t xml:space="preserve">, </w:t>
      </w:r>
      <w:r w:rsidRPr="0085462A">
        <w:rPr>
          <w:b/>
          <w:bCs/>
        </w:rPr>
        <w:t>please feel free to peruse.</w:t>
      </w:r>
    </w:p>
    <w:p w14:paraId="0AAE8F4E" w14:textId="1A5047BA" w:rsidR="00AA2508" w:rsidRPr="00AD1ACB" w:rsidRDefault="006E2278" w:rsidP="00282EAD">
      <w:pPr>
        <w:spacing w:line="240" w:lineRule="auto"/>
        <w:jc w:val="left"/>
        <w:rPr>
          <w:b/>
          <w:bCs/>
          <w:sz w:val="32"/>
          <w:szCs w:val="28"/>
        </w:rPr>
      </w:pPr>
      <w:r w:rsidRPr="00AD1ACB">
        <w:rPr>
          <w:b/>
          <w:bCs/>
          <w:sz w:val="32"/>
          <w:szCs w:val="28"/>
        </w:rPr>
        <w:t>WORK EXPERIENCE</w:t>
      </w:r>
    </w:p>
    <w:p w14:paraId="1597E1E3" w14:textId="3A93620B" w:rsidR="008F3416" w:rsidRPr="00AD1ACB" w:rsidRDefault="008F3416" w:rsidP="00282EAD">
      <w:pPr>
        <w:spacing w:line="240" w:lineRule="auto"/>
        <w:jc w:val="left"/>
        <w:rPr>
          <w:b/>
          <w:bCs/>
          <w:i/>
          <w:iCs/>
          <w:sz w:val="28"/>
          <w:szCs w:val="24"/>
        </w:rPr>
      </w:pPr>
      <w:r w:rsidRPr="00AD1ACB">
        <w:rPr>
          <w:b/>
          <w:bCs/>
          <w:sz w:val="28"/>
          <w:szCs w:val="24"/>
        </w:rPr>
        <w:t xml:space="preserve">Exchange </w:t>
      </w:r>
      <w:r w:rsidR="00F71DB6" w:rsidRPr="00AD1ACB">
        <w:rPr>
          <w:b/>
          <w:bCs/>
          <w:sz w:val="28"/>
          <w:szCs w:val="24"/>
        </w:rPr>
        <w:t>Program</w:t>
      </w:r>
      <w:r w:rsidRPr="00AD1ACB">
        <w:rPr>
          <w:b/>
          <w:bCs/>
          <w:sz w:val="28"/>
          <w:szCs w:val="24"/>
        </w:rPr>
        <w:t xml:space="preserve">: </w:t>
      </w:r>
      <w:r w:rsidRPr="00AD1ACB">
        <w:rPr>
          <w:b/>
          <w:bCs/>
          <w:i/>
          <w:iCs/>
          <w:sz w:val="28"/>
          <w:szCs w:val="24"/>
        </w:rPr>
        <w:t xml:space="preserve">(August 2024 – </w:t>
      </w:r>
      <w:r w:rsidR="004F2AD7">
        <w:rPr>
          <w:b/>
          <w:bCs/>
          <w:i/>
          <w:iCs/>
          <w:sz w:val="28"/>
          <w:szCs w:val="24"/>
        </w:rPr>
        <w:t>January 2025</w:t>
      </w:r>
      <w:r w:rsidRPr="00AD1ACB">
        <w:rPr>
          <w:b/>
          <w:bCs/>
          <w:i/>
          <w:iCs/>
          <w:sz w:val="28"/>
          <w:szCs w:val="24"/>
        </w:rPr>
        <w:t>)</w:t>
      </w:r>
    </w:p>
    <w:p w14:paraId="13BEF5B5" w14:textId="10DB58DF" w:rsidR="008F3416" w:rsidRPr="008D0524" w:rsidRDefault="008F3416" w:rsidP="00282EAD">
      <w:pPr>
        <w:spacing w:line="240" w:lineRule="auto"/>
        <w:jc w:val="left"/>
        <w:rPr>
          <w:b/>
          <w:bCs/>
          <w:i/>
          <w:iCs/>
          <w:sz w:val="28"/>
          <w:szCs w:val="24"/>
        </w:rPr>
      </w:pPr>
      <w:r w:rsidRPr="008D0524">
        <w:rPr>
          <w:b/>
          <w:bCs/>
          <w:i/>
          <w:iCs/>
          <w:sz w:val="28"/>
          <w:szCs w:val="24"/>
        </w:rPr>
        <w:t>KTH Royal Institute of Technology,</w:t>
      </w:r>
      <w:r w:rsidR="008D0524">
        <w:rPr>
          <w:b/>
          <w:bCs/>
          <w:i/>
          <w:iCs/>
          <w:sz w:val="28"/>
          <w:szCs w:val="24"/>
        </w:rPr>
        <w:t xml:space="preserve"> (</w:t>
      </w:r>
      <w:r w:rsidRPr="008D0524">
        <w:rPr>
          <w:b/>
          <w:bCs/>
          <w:i/>
          <w:iCs/>
          <w:sz w:val="28"/>
          <w:szCs w:val="24"/>
        </w:rPr>
        <w:t>Stockholm</w:t>
      </w:r>
      <w:r w:rsidR="008D0524">
        <w:rPr>
          <w:b/>
          <w:bCs/>
          <w:i/>
          <w:iCs/>
          <w:sz w:val="28"/>
          <w:szCs w:val="24"/>
        </w:rPr>
        <w:t>,</w:t>
      </w:r>
      <w:r w:rsidRPr="008D0524">
        <w:rPr>
          <w:b/>
          <w:bCs/>
          <w:i/>
          <w:iCs/>
          <w:sz w:val="28"/>
          <w:szCs w:val="24"/>
        </w:rPr>
        <w:t xml:space="preserve"> Sweden</w:t>
      </w:r>
      <w:r w:rsidR="008D0524">
        <w:rPr>
          <w:b/>
          <w:bCs/>
          <w:i/>
          <w:iCs/>
          <w:sz w:val="28"/>
          <w:szCs w:val="24"/>
        </w:rPr>
        <w:t>)</w:t>
      </w:r>
    </w:p>
    <w:p w14:paraId="716EF0EC" w14:textId="68DC445C" w:rsidR="00356711" w:rsidRPr="00356711" w:rsidRDefault="00356711" w:rsidP="00356711">
      <w:pPr>
        <w:pStyle w:val="ListParagraph"/>
        <w:numPr>
          <w:ilvl w:val="0"/>
          <w:numId w:val="13"/>
        </w:numPr>
        <w:spacing w:line="240" w:lineRule="auto"/>
        <w:jc w:val="left"/>
      </w:pPr>
      <w:r w:rsidRPr="00356711">
        <w:rPr>
          <w:b/>
          <w:bCs/>
        </w:rPr>
        <w:t>Sustainable Urban Planning and Development</w:t>
      </w:r>
      <w:r w:rsidRPr="00356711">
        <w:t>: Developed AI and machine learning-based strategies to improve mobility and transportation in Viksjö, Järfälla Municipality, optimizing resource allocation for sustainable urban growth.</w:t>
      </w:r>
    </w:p>
    <w:p w14:paraId="481D75BC" w14:textId="6E9AB309" w:rsidR="00356711" w:rsidRPr="00356711" w:rsidRDefault="00356711" w:rsidP="00356711">
      <w:pPr>
        <w:pStyle w:val="ListParagraph"/>
        <w:numPr>
          <w:ilvl w:val="0"/>
          <w:numId w:val="13"/>
        </w:numPr>
        <w:spacing w:line="240" w:lineRule="auto"/>
        <w:jc w:val="left"/>
      </w:pPr>
      <w:r w:rsidRPr="00356711">
        <w:rPr>
          <w:b/>
          <w:bCs/>
        </w:rPr>
        <w:t>Advanced Interaction Programming</w:t>
      </w:r>
      <w:r w:rsidRPr="00356711">
        <w:t xml:space="preserve">: Designed and implemented a fully functional e-commerce platform, </w:t>
      </w:r>
      <w:r w:rsidRPr="00356711">
        <w:rPr>
          <w:i/>
          <w:iCs/>
        </w:rPr>
        <w:t>Stora Ecom</w:t>
      </w:r>
      <w:r w:rsidRPr="00356711">
        <w:t>, showcasing expertise in modern web development and user experience design.</w:t>
      </w:r>
    </w:p>
    <w:p w14:paraId="0B88B587" w14:textId="77777777" w:rsidR="00356711" w:rsidRPr="00356711" w:rsidRDefault="00356711" w:rsidP="00356711">
      <w:pPr>
        <w:pStyle w:val="ListParagraph"/>
        <w:numPr>
          <w:ilvl w:val="0"/>
          <w:numId w:val="13"/>
        </w:numPr>
        <w:spacing w:line="240" w:lineRule="auto"/>
        <w:jc w:val="left"/>
        <w:rPr>
          <w:b/>
          <w:bCs/>
          <w:i/>
          <w:iCs/>
          <w:sz w:val="28"/>
          <w:szCs w:val="24"/>
        </w:rPr>
      </w:pPr>
      <w:r w:rsidRPr="00356711">
        <w:rPr>
          <w:b/>
          <w:bCs/>
        </w:rPr>
        <w:t>Internet Marketing</w:t>
      </w:r>
      <w:r w:rsidRPr="00356711">
        <w:t>: Conducted in-depth research on Spotify's streaming service, proposing innovative revenue models to enhance profitability and market competitiveness.</w:t>
      </w:r>
    </w:p>
    <w:p w14:paraId="1B898CC7" w14:textId="418E4F65" w:rsidR="006E2278" w:rsidRPr="00356711" w:rsidRDefault="00000000" w:rsidP="00356711">
      <w:pPr>
        <w:spacing w:line="240" w:lineRule="auto"/>
        <w:jc w:val="left"/>
        <w:rPr>
          <w:b/>
          <w:bCs/>
          <w:i/>
          <w:iCs/>
          <w:sz w:val="28"/>
          <w:szCs w:val="24"/>
        </w:rPr>
      </w:pPr>
      <w:r w:rsidRPr="00356711">
        <w:rPr>
          <w:b/>
          <w:bCs/>
          <w:sz w:val="28"/>
          <w:szCs w:val="24"/>
        </w:rPr>
        <w:t>Network Engineer</w:t>
      </w:r>
      <w:r w:rsidR="006E2278" w:rsidRPr="00356711">
        <w:rPr>
          <w:b/>
          <w:bCs/>
          <w:sz w:val="28"/>
          <w:szCs w:val="24"/>
        </w:rPr>
        <w:t xml:space="preserve"> </w:t>
      </w:r>
      <w:r w:rsidR="00B504EB" w:rsidRPr="00356711">
        <w:rPr>
          <w:b/>
          <w:bCs/>
          <w:i/>
          <w:iCs/>
          <w:sz w:val="28"/>
          <w:szCs w:val="24"/>
        </w:rPr>
        <w:t>(January 2024 – June 2024)</w:t>
      </w:r>
    </w:p>
    <w:p w14:paraId="010989BE" w14:textId="28E61B2D" w:rsidR="00B504EB" w:rsidRPr="008D0524" w:rsidRDefault="008D0524" w:rsidP="00B504EB">
      <w:pPr>
        <w:spacing w:line="240" w:lineRule="auto"/>
        <w:jc w:val="left"/>
        <w:rPr>
          <w:b/>
          <w:bCs/>
          <w:i/>
          <w:iCs/>
          <w:sz w:val="28"/>
          <w:szCs w:val="24"/>
        </w:rPr>
      </w:pPr>
      <w:r w:rsidRPr="008D0524">
        <w:rPr>
          <w:b/>
          <w:bCs/>
          <w:i/>
          <w:iCs/>
          <w:sz w:val="28"/>
          <w:szCs w:val="24"/>
        </w:rPr>
        <w:t xml:space="preserve">Internship: Turbo G and K Networks Limited, </w:t>
      </w:r>
      <w:r>
        <w:rPr>
          <w:b/>
          <w:bCs/>
          <w:i/>
          <w:iCs/>
          <w:sz w:val="28"/>
          <w:szCs w:val="24"/>
        </w:rPr>
        <w:t>(</w:t>
      </w:r>
      <w:r w:rsidRPr="008D0524">
        <w:rPr>
          <w:b/>
          <w:bCs/>
          <w:i/>
          <w:iCs/>
          <w:sz w:val="28"/>
          <w:szCs w:val="24"/>
        </w:rPr>
        <w:t>Nairobi, Kenya</w:t>
      </w:r>
      <w:r>
        <w:rPr>
          <w:b/>
          <w:bCs/>
          <w:i/>
          <w:iCs/>
          <w:sz w:val="28"/>
          <w:szCs w:val="24"/>
        </w:rPr>
        <w:t>)</w:t>
      </w:r>
      <w:r w:rsidRPr="008D0524">
        <w:rPr>
          <w:b/>
          <w:bCs/>
          <w:i/>
          <w:iCs/>
          <w:sz w:val="28"/>
          <w:szCs w:val="24"/>
        </w:rPr>
        <w:t xml:space="preserve"> </w:t>
      </w:r>
    </w:p>
    <w:p w14:paraId="57F25482" w14:textId="296960DC" w:rsidR="006E2278" w:rsidRDefault="00000000" w:rsidP="00B504EB">
      <w:pPr>
        <w:pStyle w:val="ListParagraph"/>
        <w:numPr>
          <w:ilvl w:val="0"/>
          <w:numId w:val="11"/>
        </w:numPr>
        <w:spacing w:line="240" w:lineRule="auto"/>
        <w:jc w:val="left"/>
      </w:pPr>
      <w:r>
        <w:lastRenderedPageBreak/>
        <w:t>Designed and installed fast, reliable internet services utilizing fiber optic cabling, increasing network efficiency by 30%.</w:t>
      </w:r>
    </w:p>
    <w:p w14:paraId="265ECA03" w14:textId="77777777" w:rsidR="006E2278" w:rsidRDefault="00000000" w:rsidP="006E2278">
      <w:pPr>
        <w:pStyle w:val="ListParagraph"/>
        <w:numPr>
          <w:ilvl w:val="0"/>
          <w:numId w:val="11"/>
        </w:numPr>
        <w:spacing w:line="240" w:lineRule="auto"/>
        <w:jc w:val="left"/>
      </w:pPr>
      <w:r>
        <w:t>Developed and launched a modern, SEO-optimized website, resulting in a 40% improvement in search engine rankings and user engagement.</w:t>
      </w:r>
    </w:p>
    <w:p w14:paraId="3F33E7BF" w14:textId="243E8021" w:rsidR="006E2278" w:rsidRDefault="00000000" w:rsidP="006E2278">
      <w:pPr>
        <w:pStyle w:val="ListParagraph"/>
        <w:numPr>
          <w:ilvl w:val="0"/>
          <w:numId w:val="11"/>
        </w:numPr>
        <w:spacing w:line="240" w:lineRule="auto"/>
        <w:jc w:val="left"/>
      </w:pPr>
      <w:r>
        <w:t>Restructured network configurations from routers to splitters through ODFs, enhancing connection speed</w:t>
      </w:r>
      <w:r w:rsidR="00FC7293">
        <w:t xml:space="preserve"> to </w:t>
      </w:r>
      <w:proofErr w:type="gramStart"/>
      <w:r w:rsidR="00FC7293">
        <w:t>sky-rocket</w:t>
      </w:r>
      <w:proofErr w:type="gramEnd"/>
      <w:r>
        <w:t xml:space="preserve"> by 25% for clients.</w:t>
      </w:r>
    </w:p>
    <w:p w14:paraId="19E32A41" w14:textId="7C21FEAB" w:rsidR="00AA2508" w:rsidRDefault="00000000" w:rsidP="006E2278">
      <w:pPr>
        <w:pStyle w:val="ListParagraph"/>
        <w:numPr>
          <w:ilvl w:val="0"/>
          <w:numId w:val="11"/>
        </w:numPr>
        <w:spacing w:line="240" w:lineRule="auto"/>
        <w:jc w:val="left"/>
      </w:pPr>
      <w:r>
        <w:t>Troubleshot and resolved technical network issues, ensuring 99.9% service uptime for users.</w:t>
      </w:r>
    </w:p>
    <w:p w14:paraId="3AD8B4F6" w14:textId="5E242606" w:rsidR="00AA2508" w:rsidRPr="001D5AFD" w:rsidRDefault="00000000" w:rsidP="00282EAD">
      <w:pPr>
        <w:spacing w:line="240" w:lineRule="auto"/>
        <w:jc w:val="left"/>
        <w:rPr>
          <w:b/>
          <w:bCs/>
          <w:i/>
          <w:iCs/>
          <w:sz w:val="28"/>
          <w:szCs w:val="24"/>
        </w:rPr>
      </w:pPr>
      <w:r w:rsidRPr="001D5AFD">
        <w:rPr>
          <w:b/>
          <w:bCs/>
          <w:sz w:val="28"/>
          <w:szCs w:val="24"/>
        </w:rPr>
        <w:t>Cybersecurity Analyst</w:t>
      </w:r>
      <w:r w:rsidR="00B504EB" w:rsidRPr="001D5AFD">
        <w:rPr>
          <w:b/>
          <w:bCs/>
          <w:sz w:val="28"/>
          <w:szCs w:val="24"/>
        </w:rPr>
        <w:t xml:space="preserve"> </w:t>
      </w:r>
      <w:r w:rsidR="00B504EB" w:rsidRPr="001D5AFD">
        <w:rPr>
          <w:b/>
          <w:bCs/>
          <w:i/>
          <w:iCs/>
          <w:sz w:val="28"/>
          <w:szCs w:val="24"/>
        </w:rPr>
        <w:t>(September 2023 – December 2023)</w:t>
      </w:r>
    </w:p>
    <w:p w14:paraId="26CF6AA7" w14:textId="6323F3C0" w:rsidR="008D0524" w:rsidRPr="003E17E9" w:rsidRDefault="008D0524" w:rsidP="003E17E9">
      <w:pPr>
        <w:spacing w:line="240" w:lineRule="auto"/>
        <w:jc w:val="left"/>
        <w:rPr>
          <w:b/>
          <w:bCs/>
          <w:i/>
          <w:iCs/>
          <w:sz w:val="28"/>
          <w:szCs w:val="24"/>
        </w:rPr>
      </w:pPr>
      <w:r w:rsidRPr="008D0524">
        <w:rPr>
          <w:b/>
          <w:bCs/>
          <w:i/>
          <w:iCs/>
          <w:sz w:val="28"/>
          <w:szCs w:val="24"/>
        </w:rPr>
        <w:t xml:space="preserve">Internship: </w:t>
      </w:r>
      <w:proofErr w:type="spellStart"/>
      <w:r w:rsidRPr="008D0524">
        <w:rPr>
          <w:b/>
          <w:bCs/>
          <w:i/>
          <w:iCs/>
          <w:sz w:val="28"/>
          <w:szCs w:val="24"/>
        </w:rPr>
        <w:t>Senselearner</w:t>
      </w:r>
      <w:proofErr w:type="spellEnd"/>
      <w:r w:rsidRPr="008D0524">
        <w:rPr>
          <w:b/>
          <w:bCs/>
          <w:i/>
          <w:iCs/>
          <w:sz w:val="28"/>
          <w:szCs w:val="24"/>
        </w:rPr>
        <w:t xml:space="preserve"> Technologies Pvt, </w:t>
      </w:r>
      <w:r>
        <w:rPr>
          <w:b/>
          <w:bCs/>
          <w:i/>
          <w:iCs/>
          <w:sz w:val="28"/>
          <w:szCs w:val="24"/>
        </w:rPr>
        <w:t>(</w:t>
      </w:r>
      <w:r w:rsidRPr="008D0524">
        <w:rPr>
          <w:b/>
          <w:bCs/>
          <w:i/>
          <w:iCs/>
          <w:sz w:val="28"/>
          <w:szCs w:val="24"/>
        </w:rPr>
        <w:t>Dehradun</w:t>
      </w:r>
      <w:r>
        <w:rPr>
          <w:b/>
          <w:bCs/>
          <w:i/>
          <w:iCs/>
          <w:sz w:val="28"/>
          <w:szCs w:val="24"/>
        </w:rPr>
        <w:t xml:space="preserve">, </w:t>
      </w:r>
      <w:r w:rsidRPr="008D0524">
        <w:rPr>
          <w:b/>
          <w:bCs/>
          <w:i/>
          <w:iCs/>
          <w:sz w:val="28"/>
          <w:szCs w:val="24"/>
        </w:rPr>
        <w:t>India</w:t>
      </w:r>
      <w:r>
        <w:rPr>
          <w:b/>
          <w:bCs/>
          <w:i/>
          <w:iCs/>
          <w:sz w:val="28"/>
          <w:szCs w:val="24"/>
        </w:rPr>
        <w:t>)</w:t>
      </w:r>
    </w:p>
    <w:p w14:paraId="3157038B" w14:textId="49735911" w:rsidR="00E648CD" w:rsidRPr="00E648CD" w:rsidRDefault="00E648CD" w:rsidP="00E648CD">
      <w:pPr>
        <w:pStyle w:val="ListParagraph"/>
        <w:numPr>
          <w:ilvl w:val="0"/>
          <w:numId w:val="11"/>
        </w:numPr>
      </w:pPr>
      <w:r w:rsidRPr="00E648CD">
        <w:t>Conducted detailed network scanning and vulnerability assessments, identifying and mitigating potential security threats to enhance system resilience.</w:t>
      </w:r>
    </w:p>
    <w:p w14:paraId="722FCC60" w14:textId="692CC833" w:rsidR="00E648CD" w:rsidRPr="00E648CD" w:rsidRDefault="00E648CD" w:rsidP="00E648CD">
      <w:pPr>
        <w:pStyle w:val="ListParagraph"/>
        <w:numPr>
          <w:ilvl w:val="0"/>
          <w:numId w:val="11"/>
        </w:numPr>
      </w:pPr>
      <w:r w:rsidRPr="00E648CD">
        <w:t>Performed penetration testing on web applications, delivering comprehensive reports with actionable insights to strengthen defenses and address vulnerabilities.</w:t>
      </w:r>
    </w:p>
    <w:p w14:paraId="2EC079C2" w14:textId="7609435C" w:rsidR="00E648CD" w:rsidRPr="00E648CD" w:rsidRDefault="00E648CD" w:rsidP="00E648CD">
      <w:pPr>
        <w:pStyle w:val="ListParagraph"/>
        <w:numPr>
          <w:ilvl w:val="0"/>
          <w:numId w:val="11"/>
        </w:numPr>
      </w:pPr>
      <w:r w:rsidRPr="00E648CD">
        <w:t>Implemented advanced exploitation and post-exploitation techniques to assess and improve system security measures.</w:t>
      </w:r>
    </w:p>
    <w:p w14:paraId="23C21AC9" w14:textId="5C6A23C5" w:rsidR="006E2278" w:rsidRDefault="00E648CD" w:rsidP="00E648CD">
      <w:pPr>
        <w:pStyle w:val="ListParagraph"/>
        <w:numPr>
          <w:ilvl w:val="0"/>
          <w:numId w:val="11"/>
        </w:numPr>
        <w:spacing w:line="240" w:lineRule="auto"/>
        <w:jc w:val="left"/>
      </w:pPr>
      <w:r w:rsidRPr="00E648CD">
        <w:t>Conducted reconnaissance testing on company test websites, ensuring robust security measures and identifying areas for improvement.</w:t>
      </w:r>
      <w:r>
        <w:t>.</w:t>
      </w:r>
    </w:p>
    <w:p w14:paraId="4ABB881E" w14:textId="178350DE" w:rsidR="00AA2508" w:rsidRPr="00AD1ACB" w:rsidRDefault="00000000" w:rsidP="00282EAD">
      <w:pPr>
        <w:spacing w:line="240" w:lineRule="auto"/>
        <w:jc w:val="left"/>
        <w:rPr>
          <w:b/>
          <w:bCs/>
          <w:sz w:val="32"/>
          <w:szCs w:val="28"/>
        </w:rPr>
      </w:pPr>
      <w:r w:rsidRPr="00AD1ACB">
        <w:rPr>
          <w:b/>
          <w:bCs/>
          <w:sz w:val="32"/>
          <w:szCs w:val="28"/>
        </w:rPr>
        <w:t>EDUCATION</w:t>
      </w:r>
    </w:p>
    <w:p w14:paraId="7A24E993" w14:textId="63E64027" w:rsidR="0075013F" w:rsidRPr="001D5AFD" w:rsidRDefault="0075013F" w:rsidP="0075013F">
      <w:pPr>
        <w:spacing w:line="240" w:lineRule="auto"/>
        <w:jc w:val="left"/>
        <w:rPr>
          <w:b/>
          <w:bCs/>
          <w:sz w:val="28"/>
          <w:szCs w:val="24"/>
        </w:rPr>
      </w:pPr>
      <w:r w:rsidRPr="001D5AFD">
        <w:rPr>
          <w:b/>
          <w:bCs/>
          <w:sz w:val="28"/>
          <w:szCs w:val="24"/>
        </w:rPr>
        <w:t>Strathmore University: (</w:t>
      </w:r>
      <w:r w:rsidR="008D0524">
        <w:rPr>
          <w:b/>
          <w:bCs/>
          <w:sz w:val="28"/>
          <w:szCs w:val="24"/>
        </w:rPr>
        <w:t>Nairobi, Kenya</w:t>
      </w:r>
      <w:r w:rsidRPr="001D5AFD">
        <w:rPr>
          <w:b/>
          <w:bCs/>
          <w:sz w:val="28"/>
          <w:szCs w:val="24"/>
        </w:rPr>
        <w:t>)</w:t>
      </w:r>
    </w:p>
    <w:p w14:paraId="1761CDB4" w14:textId="18647015" w:rsidR="00AA2508" w:rsidRDefault="003E17E9" w:rsidP="00FC7293">
      <w:pPr>
        <w:pStyle w:val="ListParagraph"/>
        <w:numPr>
          <w:ilvl w:val="0"/>
          <w:numId w:val="10"/>
        </w:numPr>
        <w:spacing w:line="240" w:lineRule="auto"/>
        <w:jc w:val="left"/>
      </w:pPr>
      <w:r w:rsidRPr="001D5AFD">
        <w:rPr>
          <w:b/>
          <w:bCs/>
        </w:rPr>
        <w:t>Bachelors in Business Information Technology</w:t>
      </w:r>
      <w:r w:rsidR="00FC7293">
        <w:t xml:space="preserve"> (September 2021 – June 2024)</w:t>
      </w:r>
      <w:r>
        <w:br/>
      </w:r>
      <w:r w:rsidR="0075013F">
        <w:t>Grade</w:t>
      </w:r>
      <w:r w:rsidR="00B246D2">
        <w:t xml:space="preserve">: </w:t>
      </w:r>
      <w:r w:rsidR="00B246D2" w:rsidRPr="003E17E9">
        <w:rPr>
          <w:b/>
          <w:bCs/>
        </w:rPr>
        <w:t xml:space="preserve">First Class </w:t>
      </w:r>
      <w:proofErr w:type="spellStart"/>
      <w:r w:rsidR="00B246D2" w:rsidRPr="003E17E9">
        <w:rPr>
          <w:b/>
          <w:bCs/>
        </w:rPr>
        <w:t>Hono</w:t>
      </w:r>
      <w:r w:rsidR="005C3FE1">
        <w:rPr>
          <w:b/>
          <w:bCs/>
        </w:rPr>
        <w:t>u</w:t>
      </w:r>
      <w:r w:rsidR="00B246D2" w:rsidRPr="003E17E9">
        <w:rPr>
          <w:b/>
          <w:bCs/>
        </w:rPr>
        <w:t>rs</w:t>
      </w:r>
      <w:proofErr w:type="spellEnd"/>
      <w:r>
        <w:t xml:space="preserve"> GPA: 3.8/4.0</w:t>
      </w:r>
    </w:p>
    <w:p w14:paraId="1E1D2DF6" w14:textId="6BDE2161" w:rsidR="00AA2508" w:rsidRDefault="00000000" w:rsidP="006E2278">
      <w:pPr>
        <w:pStyle w:val="ListParagraph"/>
        <w:numPr>
          <w:ilvl w:val="0"/>
          <w:numId w:val="10"/>
        </w:numPr>
        <w:spacing w:line="240" w:lineRule="auto"/>
        <w:jc w:val="left"/>
      </w:pPr>
      <w:r w:rsidRPr="001D5AFD">
        <w:rPr>
          <w:b/>
          <w:bCs/>
        </w:rPr>
        <w:t>Diploma in Business Information Technology</w:t>
      </w:r>
      <w:r w:rsidR="00FC7293">
        <w:t xml:space="preserve"> (May 2019 – September 2021)</w:t>
      </w:r>
      <w:r>
        <w:br/>
      </w:r>
      <w:r w:rsidR="0075013F">
        <w:t>Grade:</w:t>
      </w:r>
      <w:r w:rsidR="00FC7293">
        <w:t xml:space="preserve"> </w:t>
      </w:r>
      <w:r w:rsidR="00FC7293" w:rsidRPr="003E17E9">
        <w:rPr>
          <w:b/>
          <w:bCs/>
        </w:rPr>
        <w:t>Merit</w:t>
      </w:r>
    </w:p>
    <w:p w14:paraId="6078F95A" w14:textId="52DD3E30" w:rsidR="00AA2508" w:rsidRPr="00AD1ACB" w:rsidRDefault="00000000" w:rsidP="00282EAD">
      <w:pPr>
        <w:spacing w:line="240" w:lineRule="auto"/>
        <w:jc w:val="left"/>
        <w:rPr>
          <w:b/>
          <w:bCs/>
          <w:sz w:val="32"/>
          <w:szCs w:val="28"/>
        </w:rPr>
      </w:pPr>
      <w:r w:rsidRPr="00AD1ACB">
        <w:rPr>
          <w:b/>
          <w:bCs/>
          <w:sz w:val="32"/>
          <w:szCs w:val="28"/>
        </w:rPr>
        <w:t>SKILLS</w:t>
      </w:r>
    </w:p>
    <w:p w14:paraId="32626D5F" w14:textId="2271E485" w:rsidR="006B1157" w:rsidRPr="006B1157" w:rsidRDefault="006B1157" w:rsidP="00CD1D5F">
      <w:pPr>
        <w:pStyle w:val="ListParagraph"/>
        <w:numPr>
          <w:ilvl w:val="0"/>
          <w:numId w:val="10"/>
        </w:numPr>
        <w:spacing w:line="240" w:lineRule="auto"/>
        <w:jc w:val="left"/>
        <w:rPr>
          <w:lang w:val="fr-FR"/>
        </w:rPr>
      </w:pPr>
      <w:proofErr w:type="spellStart"/>
      <w:r w:rsidRPr="006B1157">
        <w:rPr>
          <w:b/>
          <w:bCs/>
          <w:lang w:val="fr-FR"/>
        </w:rPr>
        <w:t>Programming</w:t>
      </w:r>
      <w:proofErr w:type="spellEnd"/>
      <w:r w:rsidRPr="006B1157">
        <w:rPr>
          <w:b/>
          <w:bCs/>
          <w:lang w:val="fr-FR"/>
        </w:rPr>
        <w:t xml:space="preserve"> </w:t>
      </w:r>
      <w:proofErr w:type="gramStart"/>
      <w:r w:rsidR="00C13085" w:rsidRPr="006B1157">
        <w:rPr>
          <w:b/>
          <w:bCs/>
          <w:lang w:val="fr-FR"/>
        </w:rPr>
        <w:t>Langages:</w:t>
      </w:r>
      <w:proofErr w:type="gramEnd"/>
      <w:r w:rsidRPr="006B1157">
        <w:rPr>
          <w:b/>
          <w:bCs/>
          <w:lang w:val="fr-FR"/>
        </w:rPr>
        <w:t xml:space="preserve"> </w:t>
      </w:r>
      <w:r w:rsidRPr="006B1157">
        <w:rPr>
          <w:lang w:val="fr-FR"/>
        </w:rPr>
        <w:t>Python, Java, C++, PHP, JavaScri</w:t>
      </w:r>
      <w:r>
        <w:rPr>
          <w:lang w:val="fr-FR"/>
        </w:rPr>
        <w:t xml:space="preserve">pt. </w:t>
      </w:r>
    </w:p>
    <w:p w14:paraId="730B881C" w14:textId="0DF7D4E8" w:rsidR="00CD1D5F" w:rsidRDefault="00000000" w:rsidP="00CD1D5F">
      <w:pPr>
        <w:pStyle w:val="ListParagraph"/>
        <w:numPr>
          <w:ilvl w:val="0"/>
          <w:numId w:val="10"/>
        </w:numPr>
        <w:spacing w:line="240" w:lineRule="auto"/>
        <w:jc w:val="left"/>
      </w:pPr>
      <w:r w:rsidRPr="00CD1D5F">
        <w:rPr>
          <w:b/>
          <w:bCs/>
        </w:rPr>
        <w:t>Front-End Technologies:</w:t>
      </w:r>
      <w:r>
        <w:t xml:space="preserve"> React</w:t>
      </w:r>
      <w:r w:rsidR="006B1157">
        <w:t>JS</w:t>
      </w:r>
      <w:r>
        <w:t xml:space="preserve">, Redux, </w:t>
      </w:r>
      <w:r w:rsidR="00CD1D5F">
        <w:t>Tailwind CSS</w:t>
      </w:r>
      <w:r>
        <w:t>, HTML, CSS, Bootstrap</w:t>
      </w:r>
    </w:p>
    <w:p w14:paraId="26E3802C" w14:textId="602C98EA" w:rsidR="006B1157" w:rsidRDefault="00000000" w:rsidP="00CD1D5F">
      <w:pPr>
        <w:pStyle w:val="ListParagraph"/>
        <w:numPr>
          <w:ilvl w:val="0"/>
          <w:numId w:val="10"/>
        </w:numPr>
        <w:spacing w:line="240" w:lineRule="auto"/>
        <w:jc w:val="left"/>
      </w:pPr>
      <w:r w:rsidRPr="00CD1D5F">
        <w:rPr>
          <w:b/>
          <w:bCs/>
        </w:rPr>
        <w:t>Back-End Technologies:</w:t>
      </w:r>
      <w:r>
        <w:t xml:space="preserve"> Node</w:t>
      </w:r>
      <w:r w:rsidR="006B1157">
        <w:t>JS</w:t>
      </w:r>
      <w:r>
        <w:t xml:space="preserve">, </w:t>
      </w:r>
      <w:proofErr w:type="spellStart"/>
      <w:r>
        <w:t>Express</w:t>
      </w:r>
      <w:r w:rsidR="006B1157">
        <w:t>JS</w:t>
      </w:r>
      <w:proofErr w:type="spellEnd"/>
      <w:r w:rsidR="006B1157">
        <w:t xml:space="preserve">, Laravel, Postman, </w:t>
      </w:r>
    </w:p>
    <w:p w14:paraId="082D2766" w14:textId="22D98622" w:rsidR="00CD1D5F" w:rsidRDefault="006B1157" w:rsidP="00CD1D5F">
      <w:pPr>
        <w:pStyle w:val="ListParagraph"/>
        <w:numPr>
          <w:ilvl w:val="0"/>
          <w:numId w:val="10"/>
        </w:numPr>
        <w:spacing w:line="240" w:lineRule="auto"/>
        <w:jc w:val="left"/>
      </w:pPr>
      <w:r>
        <w:rPr>
          <w:b/>
          <w:bCs/>
        </w:rPr>
        <w:t>Databases:</w:t>
      </w:r>
      <w:r>
        <w:t xml:space="preserve"> MongoDB, MySQL </w:t>
      </w:r>
    </w:p>
    <w:p w14:paraId="1C02DA5F" w14:textId="12AD3234" w:rsidR="00AA2508" w:rsidRPr="00CD1D5F" w:rsidRDefault="00000000" w:rsidP="00CD1D5F">
      <w:pPr>
        <w:pStyle w:val="ListParagraph"/>
        <w:numPr>
          <w:ilvl w:val="0"/>
          <w:numId w:val="10"/>
        </w:numPr>
        <w:spacing w:line="240" w:lineRule="auto"/>
        <w:jc w:val="left"/>
        <w:rPr>
          <w:lang w:val="fr-FR"/>
        </w:rPr>
      </w:pPr>
      <w:r w:rsidRPr="00CD1D5F">
        <w:rPr>
          <w:b/>
          <w:bCs/>
          <w:lang w:val="fr-FR"/>
        </w:rPr>
        <w:t xml:space="preserve">AI </w:t>
      </w:r>
      <w:r w:rsidR="008F7286" w:rsidRPr="00CD1D5F">
        <w:rPr>
          <w:b/>
          <w:bCs/>
          <w:lang w:val="fr-FR"/>
        </w:rPr>
        <w:t>Technologies :</w:t>
      </w:r>
      <w:r w:rsidRPr="00CD1D5F">
        <w:rPr>
          <w:lang w:val="fr-FR"/>
        </w:rPr>
        <w:t xml:space="preserve"> Python, </w:t>
      </w:r>
      <w:proofErr w:type="spellStart"/>
      <w:r w:rsidRPr="00CD1D5F">
        <w:rPr>
          <w:lang w:val="fr-FR"/>
        </w:rPr>
        <w:t>LangChain</w:t>
      </w:r>
      <w:proofErr w:type="spellEnd"/>
      <w:r w:rsidRPr="00CD1D5F">
        <w:rPr>
          <w:lang w:val="fr-FR"/>
        </w:rPr>
        <w:t xml:space="preserve">, </w:t>
      </w:r>
      <w:proofErr w:type="spellStart"/>
      <w:r w:rsidRPr="00CD1D5F">
        <w:rPr>
          <w:lang w:val="fr-FR"/>
        </w:rPr>
        <w:t>Vector</w:t>
      </w:r>
      <w:proofErr w:type="spellEnd"/>
      <w:r w:rsidRPr="00CD1D5F">
        <w:rPr>
          <w:lang w:val="fr-FR"/>
        </w:rPr>
        <w:t xml:space="preserve"> </w:t>
      </w:r>
      <w:proofErr w:type="spellStart"/>
      <w:r w:rsidRPr="00CD1D5F">
        <w:rPr>
          <w:lang w:val="fr-FR"/>
        </w:rPr>
        <w:t>Databases</w:t>
      </w:r>
      <w:proofErr w:type="spellEnd"/>
      <w:r w:rsidRPr="00CD1D5F">
        <w:rPr>
          <w:lang w:val="fr-FR"/>
        </w:rPr>
        <w:t xml:space="preserve">, </w:t>
      </w:r>
      <w:proofErr w:type="spellStart"/>
      <w:r w:rsidRPr="00CD1D5F">
        <w:rPr>
          <w:lang w:val="fr-FR"/>
        </w:rPr>
        <w:t>LLMs</w:t>
      </w:r>
      <w:proofErr w:type="spellEnd"/>
      <w:r w:rsidRPr="00CD1D5F">
        <w:rPr>
          <w:lang w:val="fr-FR"/>
        </w:rPr>
        <w:t>, NLP</w:t>
      </w:r>
    </w:p>
    <w:p w14:paraId="34803ED6" w14:textId="77777777" w:rsidR="00AA2508" w:rsidRPr="00AD1ACB" w:rsidRDefault="00000000" w:rsidP="00282EAD">
      <w:pPr>
        <w:spacing w:line="240" w:lineRule="auto"/>
        <w:jc w:val="left"/>
        <w:rPr>
          <w:b/>
          <w:bCs/>
          <w:sz w:val="32"/>
          <w:szCs w:val="28"/>
        </w:rPr>
      </w:pPr>
      <w:r w:rsidRPr="00AD1ACB">
        <w:rPr>
          <w:b/>
          <w:bCs/>
          <w:sz w:val="32"/>
          <w:szCs w:val="28"/>
        </w:rPr>
        <w:t>LANGUAGES</w:t>
      </w:r>
    </w:p>
    <w:p w14:paraId="7AC28CD6" w14:textId="77777777" w:rsidR="00CD1D5F" w:rsidRDefault="00000000" w:rsidP="00CD1D5F">
      <w:pPr>
        <w:pStyle w:val="ListParagraph"/>
        <w:numPr>
          <w:ilvl w:val="0"/>
          <w:numId w:val="10"/>
        </w:numPr>
        <w:spacing w:line="240" w:lineRule="auto"/>
        <w:jc w:val="left"/>
      </w:pPr>
      <w:r>
        <w:t>English: Native</w:t>
      </w:r>
    </w:p>
    <w:p w14:paraId="63972AFD" w14:textId="77777777" w:rsidR="00CD1D5F" w:rsidRDefault="00000000" w:rsidP="00CD1D5F">
      <w:pPr>
        <w:pStyle w:val="ListParagraph"/>
        <w:numPr>
          <w:ilvl w:val="0"/>
          <w:numId w:val="10"/>
        </w:numPr>
        <w:spacing w:line="240" w:lineRule="auto"/>
        <w:jc w:val="left"/>
      </w:pPr>
      <w:r>
        <w:t>Swahili: Native</w:t>
      </w:r>
    </w:p>
    <w:p w14:paraId="36F766CB" w14:textId="20E5F4EB" w:rsidR="00AA2508" w:rsidRDefault="00000000" w:rsidP="00CD1D5F">
      <w:pPr>
        <w:pStyle w:val="ListParagraph"/>
        <w:numPr>
          <w:ilvl w:val="0"/>
          <w:numId w:val="10"/>
        </w:numPr>
        <w:spacing w:line="240" w:lineRule="auto"/>
        <w:jc w:val="left"/>
      </w:pPr>
      <w:r>
        <w:t xml:space="preserve">French: </w:t>
      </w:r>
      <w:r w:rsidR="006B1157">
        <w:t>Fluent</w:t>
      </w:r>
    </w:p>
    <w:p w14:paraId="3487F436" w14:textId="4290EFF7" w:rsidR="00356711" w:rsidRDefault="006B1157" w:rsidP="00AA34EB">
      <w:pPr>
        <w:pStyle w:val="ListParagraph"/>
        <w:numPr>
          <w:ilvl w:val="0"/>
          <w:numId w:val="10"/>
        </w:numPr>
        <w:spacing w:line="240" w:lineRule="auto"/>
        <w:jc w:val="left"/>
      </w:pPr>
      <w:r>
        <w:t>Swedish: Beginner</w:t>
      </w:r>
    </w:p>
    <w:p w14:paraId="4C2F456C" w14:textId="77777777" w:rsidR="00AA2508" w:rsidRPr="00AD1ACB" w:rsidRDefault="00000000" w:rsidP="00282EAD">
      <w:pPr>
        <w:spacing w:line="240" w:lineRule="auto"/>
        <w:jc w:val="left"/>
        <w:rPr>
          <w:b/>
          <w:bCs/>
          <w:sz w:val="32"/>
          <w:szCs w:val="28"/>
        </w:rPr>
      </w:pPr>
      <w:r w:rsidRPr="00AD1ACB">
        <w:rPr>
          <w:b/>
          <w:bCs/>
          <w:sz w:val="32"/>
          <w:szCs w:val="28"/>
        </w:rPr>
        <w:lastRenderedPageBreak/>
        <w:t>ACHIEVEMENTS</w:t>
      </w:r>
    </w:p>
    <w:p w14:paraId="158165A3" w14:textId="77777777" w:rsidR="00912D98" w:rsidRDefault="00000000" w:rsidP="00912D98">
      <w:pPr>
        <w:pStyle w:val="ListParagraph"/>
        <w:numPr>
          <w:ilvl w:val="0"/>
          <w:numId w:val="10"/>
        </w:numPr>
        <w:spacing w:line="240" w:lineRule="auto"/>
        <w:jc w:val="left"/>
      </w:pPr>
      <w:r>
        <w:t>Dean’s List Award (2021–2022): Recognized for exemplary academic performance.</w:t>
      </w:r>
    </w:p>
    <w:p w14:paraId="6EB6A77D" w14:textId="77777777" w:rsidR="00912D98" w:rsidRDefault="00000000" w:rsidP="00912D98">
      <w:pPr>
        <w:pStyle w:val="ListParagraph"/>
        <w:numPr>
          <w:ilvl w:val="0"/>
          <w:numId w:val="10"/>
        </w:numPr>
        <w:spacing w:line="240" w:lineRule="auto"/>
        <w:jc w:val="left"/>
      </w:pPr>
      <w:r>
        <w:t>Dean’s List Award (2022–2023): Honored for maintaining outstanding grades.</w:t>
      </w:r>
    </w:p>
    <w:p w14:paraId="4C872B9B" w14:textId="260A283E" w:rsidR="00AA2508" w:rsidRDefault="00000000" w:rsidP="00912D98">
      <w:pPr>
        <w:pStyle w:val="ListParagraph"/>
        <w:numPr>
          <w:ilvl w:val="0"/>
          <w:numId w:val="10"/>
        </w:numPr>
        <w:spacing w:line="240" w:lineRule="auto"/>
        <w:jc w:val="left"/>
      </w:pPr>
      <w:r>
        <w:t>3rd Place: Weightlifting Competition, Strathmore Sports Day (2023).</w:t>
      </w:r>
    </w:p>
    <w:p w14:paraId="78A0BE4F" w14:textId="77777777" w:rsidR="00AA2508" w:rsidRPr="001D5AFD" w:rsidRDefault="00000000" w:rsidP="00282EAD">
      <w:pPr>
        <w:spacing w:line="240" w:lineRule="auto"/>
        <w:jc w:val="left"/>
        <w:rPr>
          <w:b/>
          <w:bCs/>
          <w:sz w:val="32"/>
          <w:szCs w:val="28"/>
        </w:rPr>
      </w:pPr>
      <w:r w:rsidRPr="001D5AFD">
        <w:rPr>
          <w:b/>
          <w:bCs/>
          <w:sz w:val="32"/>
          <w:szCs w:val="28"/>
        </w:rPr>
        <w:t>HOBBIES &amp; INTERESTS</w:t>
      </w:r>
    </w:p>
    <w:p w14:paraId="5D20CA84" w14:textId="723BBCAA" w:rsidR="00912D98" w:rsidRDefault="00000000" w:rsidP="000A4B3C">
      <w:pPr>
        <w:pStyle w:val="ListParagraph"/>
        <w:numPr>
          <w:ilvl w:val="0"/>
          <w:numId w:val="10"/>
        </w:numPr>
        <w:spacing w:line="240" w:lineRule="auto"/>
        <w:jc w:val="left"/>
      </w:pPr>
      <w:r>
        <w:t>Fitness Coach</w:t>
      </w:r>
      <w:r w:rsidR="00C13085">
        <w:t xml:space="preserve">: </w:t>
      </w:r>
      <w:hyperlink r:id="rId10" w:history="1">
        <w:r w:rsidR="00C13085" w:rsidRPr="00C13085">
          <w:rPr>
            <w:rStyle w:val="Hyperlink"/>
          </w:rPr>
          <w:t>https://www.youtube.com/@NickBwalley</w:t>
        </w:r>
      </w:hyperlink>
    </w:p>
    <w:p w14:paraId="047FDF96" w14:textId="53B00698" w:rsidR="00912D98" w:rsidRDefault="0046267B" w:rsidP="00912D98">
      <w:pPr>
        <w:pStyle w:val="ListParagraph"/>
        <w:numPr>
          <w:ilvl w:val="0"/>
          <w:numId w:val="10"/>
        </w:numPr>
        <w:spacing w:line="240" w:lineRule="auto"/>
        <w:jc w:val="left"/>
      </w:pPr>
      <w:r>
        <w:t>Swimmer Pro</w:t>
      </w:r>
    </w:p>
    <w:p w14:paraId="5AFCCF6A" w14:textId="6A5B8E99" w:rsidR="00912D98" w:rsidRDefault="00000000" w:rsidP="00912D98">
      <w:pPr>
        <w:pStyle w:val="ListParagraph"/>
        <w:numPr>
          <w:ilvl w:val="0"/>
          <w:numId w:val="10"/>
        </w:numPr>
        <w:spacing w:line="240" w:lineRule="auto"/>
        <w:jc w:val="left"/>
      </w:pPr>
      <w:r>
        <w:t>Table Tennis</w:t>
      </w:r>
      <w:r w:rsidR="0046267B">
        <w:t xml:space="preserve"> Pro.</w:t>
      </w:r>
    </w:p>
    <w:p w14:paraId="32C153B0" w14:textId="3A3E6647" w:rsidR="0046267B" w:rsidRDefault="0046267B" w:rsidP="00912D98">
      <w:pPr>
        <w:pStyle w:val="ListParagraph"/>
        <w:numPr>
          <w:ilvl w:val="0"/>
          <w:numId w:val="10"/>
        </w:numPr>
        <w:spacing w:line="240" w:lineRule="auto"/>
        <w:jc w:val="left"/>
      </w:pPr>
      <w:r>
        <w:t xml:space="preserve">8 Ball Pool. </w:t>
      </w:r>
    </w:p>
    <w:p w14:paraId="31150930" w14:textId="65606782" w:rsidR="006B1157" w:rsidRDefault="006B1157" w:rsidP="00912D98">
      <w:pPr>
        <w:pStyle w:val="ListParagraph"/>
        <w:numPr>
          <w:ilvl w:val="0"/>
          <w:numId w:val="10"/>
        </w:numPr>
        <w:spacing w:line="240" w:lineRule="auto"/>
        <w:jc w:val="left"/>
      </w:pPr>
      <w:r>
        <w:t xml:space="preserve">Sleight of Hand &amp; Illusions. </w:t>
      </w:r>
    </w:p>
    <w:p w14:paraId="752CEF78" w14:textId="55412AC4" w:rsidR="006B1157" w:rsidRDefault="006B1157" w:rsidP="00912D98">
      <w:pPr>
        <w:pStyle w:val="ListParagraph"/>
        <w:numPr>
          <w:ilvl w:val="0"/>
          <w:numId w:val="10"/>
        </w:numPr>
        <w:spacing w:line="240" w:lineRule="auto"/>
        <w:jc w:val="left"/>
      </w:pPr>
      <w:r>
        <w:t xml:space="preserve">Rubik’s Cube (Speed Cuber) </w:t>
      </w:r>
    </w:p>
    <w:sectPr w:rsidR="006B115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7926769"/>
    <w:multiLevelType w:val="hybridMultilevel"/>
    <w:tmpl w:val="324E6858"/>
    <w:lvl w:ilvl="0" w:tplc="5504D6B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370D0A"/>
    <w:multiLevelType w:val="hybridMultilevel"/>
    <w:tmpl w:val="71E4BF2E"/>
    <w:lvl w:ilvl="0" w:tplc="31DAF4E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D072AF"/>
    <w:multiLevelType w:val="hybridMultilevel"/>
    <w:tmpl w:val="BB5A085A"/>
    <w:lvl w:ilvl="0" w:tplc="89143D30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3F1D4D"/>
    <w:multiLevelType w:val="hybridMultilevel"/>
    <w:tmpl w:val="ECCAB4BC"/>
    <w:lvl w:ilvl="0" w:tplc="46ACB74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4035399">
    <w:abstractNumId w:val="8"/>
  </w:num>
  <w:num w:numId="2" w16cid:durableId="1909221091">
    <w:abstractNumId w:val="6"/>
  </w:num>
  <w:num w:numId="3" w16cid:durableId="604462891">
    <w:abstractNumId w:val="5"/>
  </w:num>
  <w:num w:numId="4" w16cid:durableId="286202907">
    <w:abstractNumId w:val="4"/>
  </w:num>
  <w:num w:numId="5" w16cid:durableId="322319062">
    <w:abstractNumId w:val="7"/>
  </w:num>
  <w:num w:numId="6" w16cid:durableId="575629226">
    <w:abstractNumId w:val="3"/>
  </w:num>
  <w:num w:numId="7" w16cid:durableId="2051683017">
    <w:abstractNumId w:val="2"/>
  </w:num>
  <w:num w:numId="8" w16cid:durableId="1549413253">
    <w:abstractNumId w:val="1"/>
  </w:num>
  <w:num w:numId="9" w16cid:durableId="1204249869">
    <w:abstractNumId w:val="0"/>
  </w:num>
  <w:num w:numId="10" w16cid:durableId="726953221">
    <w:abstractNumId w:val="10"/>
  </w:num>
  <w:num w:numId="11" w16cid:durableId="2144999360">
    <w:abstractNumId w:val="11"/>
  </w:num>
  <w:num w:numId="12" w16cid:durableId="355346672">
    <w:abstractNumId w:val="9"/>
  </w:num>
  <w:num w:numId="13" w16cid:durableId="194641960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4B3C"/>
    <w:rsid w:val="000B1410"/>
    <w:rsid w:val="000D4BC2"/>
    <w:rsid w:val="0015074B"/>
    <w:rsid w:val="001D5AFD"/>
    <w:rsid w:val="00282EAD"/>
    <w:rsid w:val="00294B08"/>
    <w:rsid w:val="0029639D"/>
    <w:rsid w:val="002F2702"/>
    <w:rsid w:val="00326F90"/>
    <w:rsid w:val="00356711"/>
    <w:rsid w:val="003D37D5"/>
    <w:rsid w:val="003E17E9"/>
    <w:rsid w:val="00405D85"/>
    <w:rsid w:val="0046267B"/>
    <w:rsid w:val="004F2AD7"/>
    <w:rsid w:val="005C3FE1"/>
    <w:rsid w:val="006B1157"/>
    <w:rsid w:val="006E2278"/>
    <w:rsid w:val="0075013F"/>
    <w:rsid w:val="0083381E"/>
    <w:rsid w:val="0085462A"/>
    <w:rsid w:val="008D0524"/>
    <w:rsid w:val="008F3416"/>
    <w:rsid w:val="008F7286"/>
    <w:rsid w:val="00912D98"/>
    <w:rsid w:val="00AA1D8D"/>
    <w:rsid w:val="00AA2508"/>
    <w:rsid w:val="00AA34EB"/>
    <w:rsid w:val="00AD1ACB"/>
    <w:rsid w:val="00B246D2"/>
    <w:rsid w:val="00B47730"/>
    <w:rsid w:val="00B504EB"/>
    <w:rsid w:val="00C04DCA"/>
    <w:rsid w:val="00C13085"/>
    <w:rsid w:val="00C95021"/>
    <w:rsid w:val="00CB0664"/>
    <w:rsid w:val="00CD1D5F"/>
    <w:rsid w:val="00CE6763"/>
    <w:rsid w:val="00E0053C"/>
    <w:rsid w:val="00E648CD"/>
    <w:rsid w:val="00F71DB6"/>
    <w:rsid w:val="00FC393F"/>
    <w:rsid w:val="00FC693F"/>
    <w:rsid w:val="00FC7293"/>
    <w:rsid w:val="00FE2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3E9E98"/>
  <w14:defaultImageDpi w14:val="300"/>
  <w15:docId w15:val="{05766434-0E13-49B8-B1C8-50C5FA555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702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282EA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2E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D1D5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04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nickbwalley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nickbiiybwalley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nick-bwalley-49220a269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@NickBwalle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NickBwalle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3</Pages>
  <Words>673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4506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Nicholas Bwalley</cp:lastModifiedBy>
  <cp:revision>23</cp:revision>
  <cp:lastPrinted>2025-01-26T10:22:00Z</cp:lastPrinted>
  <dcterms:created xsi:type="dcterms:W3CDTF">2013-12-23T23:15:00Z</dcterms:created>
  <dcterms:modified xsi:type="dcterms:W3CDTF">2025-01-26T10:24:00Z</dcterms:modified>
  <cp:category/>
</cp:coreProperties>
</file>