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6B150" w14:textId="77777777" w:rsidR="00451BB4" w:rsidRPr="00B151D1" w:rsidRDefault="00000000">
      <w:pPr>
        <w:pStyle w:val="Title"/>
        <w:rPr>
          <w:rFonts w:ascii="Times New Roman" w:hAnsi="Times New Roman" w:cs="Times New Roman"/>
          <w:b/>
          <w:bCs/>
          <w:sz w:val="48"/>
          <w:szCs w:val="48"/>
        </w:rPr>
      </w:pPr>
      <w:r w:rsidRPr="00B151D1">
        <w:rPr>
          <w:rFonts w:ascii="Times New Roman" w:hAnsi="Times New Roman" w:cs="Times New Roman"/>
          <w:b/>
          <w:bCs/>
          <w:sz w:val="48"/>
          <w:szCs w:val="48"/>
        </w:rPr>
        <w:t>Nicholas Biiy Bwalley</w:t>
      </w:r>
    </w:p>
    <w:p w14:paraId="6BCCF91D" w14:textId="60FAD858" w:rsidR="00451BB4" w:rsidRPr="00247B5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B5C">
        <w:rPr>
          <w:rFonts w:ascii="Times New Roman" w:hAnsi="Times New Roman" w:cs="Times New Roman"/>
          <w:b/>
          <w:bCs/>
          <w:sz w:val="28"/>
          <w:szCs w:val="28"/>
        </w:rPr>
        <w:t>Full‑Stack Software Engineer</w:t>
      </w:r>
      <w:r w:rsidR="00B55805" w:rsidRPr="00247B5C">
        <w:rPr>
          <w:rFonts w:ascii="Times New Roman" w:hAnsi="Times New Roman" w:cs="Times New Roman"/>
          <w:b/>
          <w:bCs/>
          <w:sz w:val="28"/>
          <w:szCs w:val="28"/>
        </w:rPr>
        <w:t xml:space="preserve"> | AI &amp; LLM Engineer</w:t>
      </w:r>
    </w:p>
    <w:p w14:paraId="317DD070" w14:textId="51EE30A1" w:rsidR="00451BB4" w:rsidRPr="00247B5C" w:rsidRDefault="00000000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b/>
          <w:bCs/>
          <w:sz w:val="22"/>
        </w:rPr>
        <w:t>Nairobi, Kenya</w:t>
      </w:r>
      <w:r w:rsidRPr="00247B5C">
        <w:rPr>
          <w:rFonts w:ascii="Times New Roman" w:hAnsi="Times New Roman" w:cs="Times New Roman"/>
          <w:sz w:val="22"/>
        </w:rPr>
        <w:t xml:space="preserve"> | </w:t>
      </w:r>
      <w:r w:rsidRPr="00247B5C">
        <w:rPr>
          <w:rFonts w:ascii="Times New Roman" w:hAnsi="Times New Roman" w:cs="Times New Roman"/>
          <w:b/>
          <w:bCs/>
          <w:sz w:val="22"/>
        </w:rPr>
        <w:t>+254 714 394 332</w:t>
      </w:r>
      <w:r w:rsidRPr="00247B5C">
        <w:rPr>
          <w:rFonts w:ascii="Times New Roman" w:hAnsi="Times New Roman" w:cs="Times New Roman"/>
          <w:sz w:val="22"/>
        </w:rPr>
        <w:t xml:space="preserve"> | </w:t>
      </w:r>
      <w:r w:rsidRPr="00247B5C">
        <w:rPr>
          <w:rFonts w:ascii="Times New Roman" w:hAnsi="Times New Roman" w:cs="Times New Roman"/>
          <w:b/>
          <w:bCs/>
          <w:sz w:val="22"/>
        </w:rPr>
        <w:t>nick</w:t>
      </w:r>
      <w:r w:rsidR="00F50343" w:rsidRPr="00247B5C">
        <w:rPr>
          <w:rFonts w:ascii="Times New Roman" w:hAnsi="Times New Roman" w:cs="Times New Roman"/>
          <w:b/>
          <w:bCs/>
          <w:sz w:val="22"/>
        </w:rPr>
        <w:t>biiy</w:t>
      </w:r>
      <w:r w:rsidRPr="00247B5C">
        <w:rPr>
          <w:rFonts w:ascii="Times New Roman" w:hAnsi="Times New Roman" w:cs="Times New Roman"/>
          <w:b/>
          <w:bCs/>
          <w:sz w:val="22"/>
        </w:rPr>
        <w:t>bwalley@gmail.com</w:t>
      </w:r>
      <w:r w:rsidRPr="00247B5C">
        <w:rPr>
          <w:rFonts w:ascii="Times New Roman" w:hAnsi="Times New Roman" w:cs="Times New Roman"/>
          <w:sz w:val="22"/>
        </w:rPr>
        <w:t xml:space="preserve"> | </w:t>
      </w:r>
      <w:r w:rsidRPr="00247B5C">
        <w:rPr>
          <w:rFonts w:ascii="Times New Roman" w:hAnsi="Times New Roman" w:cs="Times New Roman"/>
          <w:b/>
          <w:bCs/>
          <w:sz w:val="22"/>
        </w:rPr>
        <w:t>LinkedIn</w:t>
      </w:r>
      <w:r w:rsidRPr="00247B5C">
        <w:rPr>
          <w:rFonts w:ascii="Times New Roman" w:hAnsi="Times New Roman" w:cs="Times New Roman"/>
          <w:sz w:val="22"/>
        </w:rPr>
        <w:t xml:space="preserve">: </w:t>
      </w:r>
      <w:hyperlink r:id="rId8" w:history="1">
        <w:r w:rsidR="00451BB4" w:rsidRPr="00247B5C">
          <w:rPr>
            <w:rStyle w:val="Hyperlink"/>
            <w:rFonts w:ascii="Times New Roman" w:hAnsi="Times New Roman" w:cs="Times New Roman"/>
          </w:rPr>
          <w:t>https://www.linkedin.com/in/nick-bwalley-49220a269</w:t>
        </w:r>
      </w:hyperlink>
      <w:r w:rsidRPr="00247B5C">
        <w:rPr>
          <w:rFonts w:ascii="Times New Roman" w:hAnsi="Times New Roman" w:cs="Times New Roman"/>
          <w:sz w:val="22"/>
        </w:rPr>
        <w:t xml:space="preserve"> | </w:t>
      </w:r>
      <w:r w:rsidRPr="00247B5C">
        <w:rPr>
          <w:rFonts w:ascii="Times New Roman" w:hAnsi="Times New Roman" w:cs="Times New Roman"/>
          <w:b/>
          <w:bCs/>
          <w:sz w:val="22"/>
        </w:rPr>
        <w:t>GitHub</w:t>
      </w:r>
      <w:r w:rsidRPr="00247B5C">
        <w:rPr>
          <w:rFonts w:ascii="Times New Roman" w:hAnsi="Times New Roman" w:cs="Times New Roman"/>
          <w:sz w:val="22"/>
        </w:rPr>
        <w:t xml:space="preserve">: </w:t>
      </w:r>
      <w:hyperlink r:id="rId9" w:history="1">
        <w:r w:rsidR="00451BB4" w:rsidRPr="00247B5C">
          <w:rPr>
            <w:rStyle w:val="Hyperlink"/>
            <w:rFonts w:ascii="Times New Roman" w:hAnsi="Times New Roman" w:cs="Times New Roman"/>
          </w:rPr>
          <w:t>https://github.com/NickBwalley</w:t>
        </w:r>
      </w:hyperlink>
    </w:p>
    <w:p w14:paraId="42B218C0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Professional Summary</w:t>
      </w:r>
    </w:p>
    <w:p w14:paraId="456C6334" w14:textId="6DC41C32" w:rsidR="00451BB4" w:rsidRPr="00247B5C" w:rsidRDefault="00B55805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Proactive Full Stack AI Software Engineer with 5 years of experience building scalable web applications and deploying production-grade machine learning systems. Skilled in Python, JavaScript, TypeScript, and the MERN stack, with deep expertise in</w:t>
      </w:r>
      <w:r w:rsidR="009C78B2">
        <w:rPr>
          <w:rFonts w:ascii="Times New Roman" w:hAnsi="Times New Roman" w:cs="Times New Roman"/>
          <w:sz w:val="22"/>
        </w:rPr>
        <w:t xml:space="preserve"> creating</w:t>
      </w:r>
      <w:r w:rsidRPr="00247B5C">
        <w:rPr>
          <w:rFonts w:ascii="Times New Roman" w:hAnsi="Times New Roman" w:cs="Times New Roman"/>
          <w:sz w:val="22"/>
        </w:rPr>
        <w:t xml:space="preserve"> AI Agents, Agentic AI workflows, Retrieval-Augmented Generation (RAG), and Model Context Protocol (MCP). Known for delivering user-focused, cost-effective solutions that enhance operational efficiency. Strong communicator and team leader, effective in dynamic, remote environments.</w:t>
      </w:r>
    </w:p>
    <w:p w14:paraId="6A26997B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Core Competencies</w:t>
      </w:r>
    </w:p>
    <w:p w14:paraId="65DAEA7C" w14:textId="2E62819D" w:rsidR="00451BB4" w:rsidRPr="00247B5C" w:rsidRDefault="00000000">
      <w:pPr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</w:rPr>
        <w:t>• Python • JavaScript • TypeScript • Retrieval‑Augmented Generation (RAG) • LangChain / LangGraph • Hugging Face Transformers • OpenAI-Agents-SDK • CrewAI • AutoGen • MCP</w:t>
      </w:r>
      <w:r w:rsidR="0087508C">
        <w:rPr>
          <w:rFonts w:ascii="Times New Roman" w:hAnsi="Times New Roman" w:cs="Times New Roman"/>
        </w:rPr>
        <w:t xml:space="preserve"> </w:t>
      </w:r>
      <w:r w:rsidR="0087508C" w:rsidRPr="00247B5C">
        <w:rPr>
          <w:rFonts w:ascii="Times New Roman" w:hAnsi="Times New Roman" w:cs="Times New Roman"/>
        </w:rPr>
        <w:t xml:space="preserve">• </w:t>
      </w:r>
      <w:r w:rsidR="0087508C">
        <w:rPr>
          <w:rFonts w:ascii="Times New Roman" w:hAnsi="Times New Roman" w:cs="Times New Roman"/>
        </w:rPr>
        <w:t xml:space="preserve"> n8n </w:t>
      </w:r>
      <w:r w:rsidR="0087508C" w:rsidRPr="00247B5C">
        <w:rPr>
          <w:rFonts w:ascii="Times New Roman" w:hAnsi="Times New Roman" w:cs="Times New Roman"/>
        </w:rPr>
        <w:t xml:space="preserve">• </w:t>
      </w:r>
      <w:r w:rsidR="0087508C">
        <w:rPr>
          <w:rFonts w:ascii="Times New Roman" w:hAnsi="Times New Roman" w:cs="Times New Roman"/>
        </w:rPr>
        <w:t xml:space="preserve"> Agentic RAG </w:t>
      </w:r>
      <w:r w:rsidRPr="00247B5C">
        <w:rPr>
          <w:rFonts w:ascii="Times New Roman" w:hAnsi="Times New Roman" w:cs="Times New Roman"/>
        </w:rPr>
        <w:t xml:space="preserve"> • </w:t>
      </w:r>
      <w:r w:rsidR="00CA06FB" w:rsidRPr="00247B5C">
        <w:rPr>
          <w:rFonts w:ascii="Times New Roman" w:hAnsi="Times New Roman" w:cs="Times New Roman"/>
        </w:rPr>
        <w:t>Fast API</w:t>
      </w:r>
      <w:r w:rsidRPr="00247B5C">
        <w:rPr>
          <w:rFonts w:ascii="Times New Roman" w:hAnsi="Times New Roman" w:cs="Times New Roman"/>
        </w:rPr>
        <w:t xml:space="preserve"> • REST API • OAuth 2.0 / JWT Authentication • ReactJS</w:t>
      </w:r>
      <w:r w:rsidR="00247B5C">
        <w:rPr>
          <w:rFonts w:ascii="Times New Roman" w:hAnsi="Times New Roman" w:cs="Times New Roman"/>
        </w:rPr>
        <w:t xml:space="preserve"> / Redux</w:t>
      </w:r>
      <w:r w:rsidRPr="00247B5C">
        <w:rPr>
          <w:rFonts w:ascii="Times New Roman" w:hAnsi="Times New Roman" w:cs="Times New Roman"/>
        </w:rPr>
        <w:t xml:space="preserve"> • NodeJS • ExpressJS • Next.js • Redis Streams • MongoDB • PostgreSQL • MySQL • ChromaDB • FAISS • Cloud &amp; DevOps (AWS, Render, Docker, GitHub Actions, CI/CD) • Kubernetes • Apache Kafka • Data Pipelines • Prompt Engineering &amp; Fine‑Tuning • Agile / Scrum • Technical Leadership</w:t>
      </w:r>
    </w:p>
    <w:p w14:paraId="1A6278FB" w14:textId="676D6C6F" w:rsidR="00451BB4" w:rsidRPr="00B151D1" w:rsidRDefault="007B78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Pr="00B151D1">
        <w:rPr>
          <w:rFonts w:ascii="Times New Roman" w:hAnsi="Times New Roman" w:cs="Times New Roman"/>
        </w:rPr>
        <w:t xml:space="preserve"> Experience</w:t>
      </w:r>
    </w:p>
    <w:p w14:paraId="4EC7F82B" w14:textId="069B4C95" w:rsidR="00451BB4" w:rsidRPr="00247B5C" w:rsidRDefault="00000000">
      <w:pPr>
        <w:rPr>
          <w:rFonts w:ascii="Times New Roman" w:hAnsi="Times New Roman" w:cs="Times New Roman"/>
          <w:b/>
        </w:rPr>
      </w:pPr>
      <w:r w:rsidRPr="00247B5C">
        <w:rPr>
          <w:rFonts w:ascii="Times New Roman" w:hAnsi="Times New Roman" w:cs="Times New Roman"/>
          <w:b/>
          <w:sz w:val="22"/>
        </w:rPr>
        <w:t xml:space="preserve">Freelance AI Software Engineer | Remote | </w:t>
      </w:r>
      <w:r w:rsidR="00135530">
        <w:rPr>
          <w:rFonts w:ascii="Times New Roman" w:hAnsi="Times New Roman" w:cs="Times New Roman"/>
          <w:b/>
          <w:sz w:val="22"/>
        </w:rPr>
        <w:t>Mar</w:t>
      </w:r>
      <w:r w:rsidRPr="00247B5C">
        <w:rPr>
          <w:rFonts w:ascii="Times New Roman" w:hAnsi="Times New Roman" w:cs="Times New Roman"/>
          <w:b/>
          <w:sz w:val="22"/>
        </w:rPr>
        <w:t> 20</w:t>
      </w:r>
      <w:r w:rsidR="0098385C" w:rsidRPr="00247B5C">
        <w:rPr>
          <w:rFonts w:ascii="Times New Roman" w:hAnsi="Times New Roman" w:cs="Times New Roman"/>
          <w:b/>
          <w:sz w:val="22"/>
        </w:rPr>
        <w:t>20</w:t>
      </w:r>
      <w:r w:rsidRPr="00247B5C">
        <w:rPr>
          <w:rFonts w:ascii="Times New Roman" w:hAnsi="Times New Roman" w:cs="Times New Roman"/>
          <w:b/>
          <w:sz w:val="22"/>
        </w:rPr>
        <w:t> – Present</w:t>
      </w:r>
    </w:p>
    <w:p w14:paraId="6888724B" w14:textId="77777777" w:rsidR="00451BB4" w:rsidRPr="00247B5C" w:rsidRDefault="00000000" w:rsidP="006E2235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Designed and delivered 15+ AI‑powered applications for clients in e‑commerce, fintech and real‑estate, automating manual workflows and reducing costs by up to 40 %.</w:t>
      </w:r>
    </w:p>
    <w:p w14:paraId="55959DEE" w14:textId="77777777" w:rsidR="00451BB4" w:rsidRPr="00247B5C" w:rsidRDefault="00000000" w:rsidP="006E2235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Built end‑to‑end RAG chatbots with LangChain, OpenAI GPT‑4o and ChromaDB, achieving customer‑satisfaction scores above 90 %.</w:t>
      </w:r>
    </w:p>
    <w:p w14:paraId="67D8A8DF" w14:textId="52C1A28C" w:rsidR="00451BB4" w:rsidRPr="00247B5C" w:rsidRDefault="00000000" w:rsidP="006E2235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Fine‑tuned open‑source LLMs (Llama 3, Mistral 7B) using LoRA</w:t>
      </w:r>
      <w:r w:rsidR="00A34ACD" w:rsidRPr="00247B5C">
        <w:rPr>
          <w:rFonts w:ascii="Times New Roman" w:hAnsi="Times New Roman" w:cs="Times New Roman"/>
          <w:sz w:val="22"/>
        </w:rPr>
        <w:t>/ QLoRA,</w:t>
      </w:r>
      <w:r w:rsidR="002F5EC8" w:rsidRPr="00247B5C">
        <w:rPr>
          <w:rFonts w:ascii="Times New Roman" w:hAnsi="Times New Roman" w:cs="Times New Roman"/>
          <w:sz w:val="22"/>
        </w:rPr>
        <w:t xml:space="preserve"> Quantization</w:t>
      </w:r>
      <w:r w:rsidR="00A34ACD" w:rsidRPr="00247B5C">
        <w:rPr>
          <w:rFonts w:ascii="Times New Roman" w:hAnsi="Times New Roman" w:cs="Times New Roman"/>
          <w:sz w:val="22"/>
        </w:rPr>
        <w:t xml:space="preserve"> </w:t>
      </w:r>
      <w:r w:rsidR="005A0A3A" w:rsidRPr="00247B5C">
        <w:rPr>
          <w:rFonts w:ascii="Times New Roman" w:hAnsi="Times New Roman" w:cs="Times New Roman"/>
          <w:sz w:val="22"/>
        </w:rPr>
        <w:t>and PEFT</w:t>
      </w:r>
      <w:r w:rsidRPr="00247B5C">
        <w:rPr>
          <w:rFonts w:ascii="Times New Roman" w:hAnsi="Times New Roman" w:cs="Times New Roman"/>
          <w:sz w:val="22"/>
        </w:rPr>
        <w:t>, lowering inference latency by 30 % while preserving answer quality.</w:t>
      </w:r>
    </w:p>
    <w:p w14:paraId="7DD3650D" w14:textId="77777777" w:rsidR="00451BB4" w:rsidRPr="00247B5C" w:rsidRDefault="00000000" w:rsidP="006E2235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Integrated AI micro‑services into existing MERN and Laravel stacks, cutting feature delivery time by 25 %.</w:t>
      </w:r>
    </w:p>
    <w:p w14:paraId="31D88F19" w14:textId="77777777" w:rsidR="00451BB4" w:rsidRPr="00247B5C" w:rsidRDefault="00000000" w:rsidP="006E2235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Led agile teams of 2–5 developers: set sprint goals, performed code reviews and mentored juniors in best practices.</w:t>
      </w:r>
    </w:p>
    <w:p w14:paraId="00EE61C1" w14:textId="23D06B19" w:rsidR="00B55805" w:rsidRPr="00247B5C" w:rsidRDefault="00B55805" w:rsidP="006E2235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 xml:space="preserve">An active GitHub </w:t>
      </w:r>
      <w:r w:rsidR="002F5EC8" w:rsidRPr="00247B5C">
        <w:rPr>
          <w:rFonts w:ascii="Times New Roman" w:hAnsi="Times New Roman" w:cs="Times New Roman"/>
          <w:sz w:val="22"/>
        </w:rPr>
        <w:t>A</w:t>
      </w:r>
      <w:r w:rsidRPr="00247B5C">
        <w:rPr>
          <w:rFonts w:ascii="Times New Roman" w:hAnsi="Times New Roman" w:cs="Times New Roman"/>
          <w:sz w:val="22"/>
        </w:rPr>
        <w:t xml:space="preserve">ccount </w:t>
      </w:r>
      <w:r w:rsidR="00135530">
        <w:rPr>
          <w:rFonts w:ascii="Times New Roman" w:hAnsi="Times New Roman" w:cs="Times New Roman"/>
          <w:sz w:val="22"/>
        </w:rPr>
        <w:t xml:space="preserve">having </w:t>
      </w:r>
      <w:r w:rsidRPr="00247B5C">
        <w:rPr>
          <w:rFonts w:ascii="Times New Roman" w:hAnsi="Times New Roman" w:cs="Times New Roman"/>
          <w:sz w:val="22"/>
        </w:rPr>
        <w:t>done and completed over 160+ project in the past.</w:t>
      </w:r>
    </w:p>
    <w:p w14:paraId="1AF7F2CC" w14:textId="768E7BDF" w:rsidR="00451BB4" w:rsidRDefault="00451BB4" w:rsidP="006E2235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3A9080C9" w14:textId="77777777" w:rsidR="006E2235" w:rsidRPr="006E2235" w:rsidRDefault="006E2235" w:rsidP="006E22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/>
        </w:rPr>
      </w:pPr>
      <w:r w:rsidRPr="006E2235">
        <w:rPr>
          <w:rFonts w:ascii="Times New Roman" w:hAnsi="Times New Roman" w:cs="Times New Roman"/>
          <w:b/>
          <w:bCs/>
          <w:lang/>
        </w:rPr>
        <w:t>Software Engineer Intern | Turbo G &amp; K Networks Ltd, Nairobi | Jan 2024 – Jun 2024</w:t>
      </w:r>
    </w:p>
    <w:p w14:paraId="54A97F9A" w14:textId="77777777" w:rsidR="006E2235" w:rsidRPr="006E2235" w:rsidRDefault="006E2235" w:rsidP="006E2235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lang/>
        </w:rPr>
      </w:pPr>
      <w:r w:rsidRPr="006E2235">
        <w:rPr>
          <w:rFonts w:ascii="Times New Roman" w:hAnsi="Times New Roman" w:cs="Times New Roman"/>
          <w:b/>
          <w:bCs/>
          <w:lang/>
        </w:rPr>
        <w:t>Revamped the customer-facing website</w:t>
      </w:r>
      <w:r w:rsidRPr="006E2235">
        <w:rPr>
          <w:rFonts w:ascii="Times New Roman" w:hAnsi="Times New Roman" w:cs="Times New Roman"/>
          <w:lang/>
        </w:rPr>
        <w:t xml:space="preserve"> into a modern single-page application with </w:t>
      </w:r>
      <w:r w:rsidRPr="006E2235">
        <w:rPr>
          <w:rFonts w:ascii="Times New Roman" w:hAnsi="Times New Roman" w:cs="Times New Roman"/>
          <w:b/>
          <w:bCs/>
          <w:lang/>
        </w:rPr>
        <w:t>ReactJS</w:t>
      </w:r>
      <w:r w:rsidRPr="006E2235">
        <w:rPr>
          <w:rFonts w:ascii="Times New Roman" w:hAnsi="Times New Roman" w:cs="Times New Roman"/>
          <w:lang/>
        </w:rPr>
        <w:t xml:space="preserve"> on the front end and </w:t>
      </w:r>
      <w:r w:rsidRPr="006E2235">
        <w:rPr>
          <w:rFonts w:ascii="Times New Roman" w:hAnsi="Times New Roman" w:cs="Times New Roman"/>
          <w:b/>
          <w:bCs/>
          <w:lang/>
        </w:rPr>
        <w:t>Node.js (Express)</w:t>
      </w:r>
      <w:r w:rsidRPr="006E2235">
        <w:rPr>
          <w:rFonts w:ascii="Times New Roman" w:hAnsi="Times New Roman" w:cs="Times New Roman"/>
          <w:lang/>
        </w:rPr>
        <w:t xml:space="preserve"> APIs on the back end, cutting average page-load time by 55 % and boosting weekly visits by 40 %.</w:t>
      </w:r>
    </w:p>
    <w:p w14:paraId="059115F5" w14:textId="77777777" w:rsidR="006E2235" w:rsidRPr="006E2235" w:rsidRDefault="006E2235" w:rsidP="006E2235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lang/>
        </w:rPr>
      </w:pPr>
      <w:r w:rsidRPr="006E2235">
        <w:rPr>
          <w:rFonts w:ascii="Times New Roman" w:hAnsi="Times New Roman" w:cs="Times New Roman"/>
          <w:b/>
          <w:bCs/>
          <w:lang/>
        </w:rPr>
        <w:lastRenderedPageBreak/>
        <w:t>Migrated the legacy monolithic codebase to a microservices architecture</w:t>
      </w:r>
      <w:r w:rsidRPr="006E2235">
        <w:rPr>
          <w:rFonts w:ascii="Times New Roman" w:hAnsi="Times New Roman" w:cs="Times New Roman"/>
          <w:lang/>
        </w:rPr>
        <w:t xml:space="preserve"> (auth, content, payments, analytics), enabling independent deployments and reducing mean-time-to-recovery from 30 min to under 10 min.</w:t>
      </w:r>
    </w:p>
    <w:p w14:paraId="2A0417C5" w14:textId="77777777" w:rsidR="006E2235" w:rsidRPr="006E2235" w:rsidRDefault="006E2235" w:rsidP="006E2235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lang/>
        </w:rPr>
      </w:pPr>
      <w:r w:rsidRPr="006E2235">
        <w:rPr>
          <w:rFonts w:ascii="Times New Roman" w:hAnsi="Times New Roman" w:cs="Times New Roman"/>
          <w:b/>
          <w:bCs/>
          <w:lang/>
        </w:rPr>
        <w:t>Introduced automated CI/CD with GitHub Actions and Docker</w:t>
      </w:r>
      <w:r w:rsidRPr="006E2235">
        <w:rPr>
          <w:rFonts w:ascii="Times New Roman" w:hAnsi="Times New Roman" w:cs="Times New Roman"/>
          <w:lang/>
        </w:rPr>
        <w:t>, adding unit tests, linting, and blue-green deployments that now ship reliable updates twice a week with zero downtime.</w:t>
      </w:r>
    </w:p>
    <w:p w14:paraId="7A10AA25" w14:textId="77777777" w:rsidR="006E2235" w:rsidRPr="006E2235" w:rsidRDefault="006E2235" w:rsidP="006E2235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lang/>
        </w:rPr>
      </w:pPr>
      <w:r w:rsidRPr="006E2235">
        <w:rPr>
          <w:rFonts w:ascii="Times New Roman" w:hAnsi="Times New Roman" w:cs="Times New Roman"/>
          <w:b/>
          <w:bCs/>
          <w:lang/>
        </w:rPr>
        <w:t>Improved SEO and accessibility</w:t>
      </w:r>
      <w:r w:rsidRPr="006E2235">
        <w:rPr>
          <w:rFonts w:ascii="Times New Roman" w:hAnsi="Times New Roman" w:cs="Times New Roman"/>
          <w:lang/>
        </w:rPr>
        <w:t xml:space="preserve"> through server-side rendering, structured data, and Lighthouse audits, raising organic search impressions by 38 % in the first quarter after launch.</w:t>
      </w:r>
    </w:p>
    <w:p w14:paraId="6BD79269" w14:textId="77777777" w:rsidR="006E2235" w:rsidRPr="006E2235" w:rsidRDefault="006E2235" w:rsidP="006E223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lang/>
        </w:rPr>
      </w:pPr>
    </w:p>
    <w:p w14:paraId="352A326F" w14:textId="77777777" w:rsidR="00451BB4" w:rsidRPr="00247B5C" w:rsidRDefault="00000000">
      <w:pPr>
        <w:rPr>
          <w:rFonts w:ascii="Times New Roman" w:hAnsi="Times New Roman" w:cs="Times New Roman"/>
          <w:b/>
        </w:rPr>
      </w:pPr>
      <w:r w:rsidRPr="00247B5C">
        <w:rPr>
          <w:rFonts w:ascii="Times New Roman" w:hAnsi="Times New Roman" w:cs="Times New Roman"/>
          <w:b/>
          <w:sz w:val="22"/>
        </w:rPr>
        <w:t>Cybersecurity Analyst Intern | Senselearner Technologies Pvt., Remote | Sep 2023 – Dec 2023</w:t>
      </w:r>
    </w:p>
    <w:p w14:paraId="779EC522" w14:textId="1895A25B" w:rsidR="00E63EBB" w:rsidRPr="00BE416F" w:rsidRDefault="00BE416F" w:rsidP="00BE416F">
      <w:pPr>
        <w:pStyle w:val="ListBullet"/>
      </w:pPr>
      <w:r>
        <w:t>Completed a remote Cybersecurity Analyst internship at Senselearner Technologies (Sep–Dec 2023), mastering ethical-hacking fundamentals</w:t>
      </w:r>
      <w:r>
        <w:t>, foot printing</w:t>
      </w:r>
      <w:r>
        <w:t xml:space="preserve"> &amp; reconnaissance, network scanning, vulnerability analysis, exploitation/post-exploitation, and full web-app pentesting with clear remediation reporting.</w:t>
      </w:r>
    </w:p>
    <w:p w14:paraId="7403EA49" w14:textId="77777777" w:rsidR="00E63EBB" w:rsidRPr="00B151D1" w:rsidRDefault="00E63EBB" w:rsidP="00E63EBB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Education</w:t>
      </w:r>
    </w:p>
    <w:p w14:paraId="2012AA5E" w14:textId="100A0FB1" w:rsidR="00E63EBB" w:rsidRPr="00247B5C" w:rsidRDefault="00E63EBB" w:rsidP="00BE416F">
      <w:pPr>
        <w:pStyle w:val="ListBullet"/>
      </w:pPr>
      <w:r w:rsidRPr="00247B5C">
        <w:rPr>
          <w:b/>
          <w:bCs/>
        </w:rPr>
        <w:t>Exchange Program</w:t>
      </w:r>
      <w:r w:rsidRPr="00247B5C">
        <w:t xml:space="preserve"> – Challenge Driven Education (</w:t>
      </w:r>
      <w:r w:rsidR="005D0BBC" w:rsidRPr="00247B5C">
        <w:t>CDE) Project</w:t>
      </w:r>
      <w:r w:rsidRPr="00247B5C">
        <w:t xml:space="preserve"> Sustainable Urban Planning &amp; Development – KTH Royal Institute of Technology, Stockholm, Sweden | Aug 2024 – Jan 2025</w:t>
      </w:r>
    </w:p>
    <w:p w14:paraId="1667B111" w14:textId="42D0B8A7" w:rsidR="00E63EBB" w:rsidRPr="00247B5C" w:rsidRDefault="00E63EBB" w:rsidP="00BE416F">
      <w:pPr>
        <w:pStyle w:val="ListBullet"/>
      </w:pPr>
      <w:r w:rsidRPr="00247B5C">
        <w:rPr>
          <w:b/>
          <w:bCs/>
        </w:rPr>
        <w:t>BSc Business Information Technology</w:t>
      </w:r>
      <w:r w:rsidRPr="00247B5C">
        <w:t xml:space="preserve"> </w:t>
      </w:r>
      <w:r w:rsidRPr="00BE416F">
        <w:rPr>
          <w:b/>
          <w:bCs/>
        </w:rPr>
        <w:t xml:space="preserve">(First‑Class </w:t>
      </w:r>
      <w:r w:rsidR="00A34ACD" w:rsidRPr="00BE416F">
        <w:rPr>
          <w:b/>
          <w:bCs/>
        </w:rPr>
        <w:t>Honors</w:t>
      </w:r>
      <w:r w:rsidRPr="00BE416F">
        <w:rPr>
          <w:b/>
          <w:bCs/>
        </w:rPr>
        <w:t>, GPA 3.8/4.0)</w:t>
      </w:r>
      <w:r w:rsidRPr="00247B5C">
        <w:t xml:space="preserve"> – Strathmore University, Nairobi, Kenya | Sep 2021 – Jun 2024</w:t>
      </w:r>
    </w:p>
    <w:p w14:paraId="03DE1E14" w14:textId="3885C8DC" w:rsidR="00E63EBB" w:rsidRPr="00BE416F" w:rsidRDefault="00E63EBB" w:rsidP="00E63EBB">
      <w:pPr>
        <w:pStyle w:val="ListBullet"/>
      </w:pPr>
      <w:r w:rsidRPr="00BE416F">
        <w:rPr>
          <w:b/>
          <w:bCs/>
        </w:rPr>
        <w:t>Diploma in Business Information Technology (Merit</w:t>
      </w:r>
      <w:r w:rsidRPr="00247B5C">
        <w:t>) – Strathmore University,</w:t>
      </w:r>
      <w:r w:rsidR="00BE416F">
        <w:t xml:space="preserve"> </w:t>
      </w:r>
      <w:r w:rsidRPr="00BE416F">
        <w:rPr>
          <w:rFonts w:ascii="Times New Roman" w:hAnsi="Times New Roman" w:cs="Times New Roman"/>
          <w:sz w:val="22"/>
        </w:rPr>
        <w:t>Nairobi, Kenya | May 2019 – Sep 2021</w:t>
      </w:r>
    </w:p>
    <w:p w14:paraId="43BB108B" w14:textId="3FB4B0CB" w:rsidR="00C87FFC" w:rsidRPr="00B151D1" w:rsidRDefault="00C87FFC" w:rsidP="00C87FFC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Academic Projects</w:t>
      </w:r>
    </w:p>
    <w:p w14:paraId="4A8A7A2E" w14:textId="2D5205CF" w:rsidR="00451BB4" w:rsidRPr="00247B5C" w:rsidRDefault="00000000" w:rsidP="002F5EC8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 xml:space="preserve">Led AI‑driven mobility </w:t>
      </w:r>
      <w:r w:rsidR="00A34ACD" w:rsidRPr="00247B5C">
        <w:rPr>
          <w:rFonts w:ascii="Times New Roman" w:hAnsi="Times New Roman" w:cs="Times New Roman"/>
          <w:sz w:val="22"/>
        </w:rPr>
        <w:t>optimization</w:t>
      </w:r>
      <w:r w:rsidR="002F5EC8" w:rsidRPr="00247B5C">
        <w:rPr>
          <w:rFonts w:ascii="Times New Roman" w:hAnsi="Times New Roman" w:cs="Times New Roman"/>
          <w:sz w:val="22"/>
        </w:rPr>
        <w:t xml:space="preserve"> project</w:t>
      </w:r>
      <w:r w:rsidRPr="00247B5C">
        <w:rPr>
          <w:rFonts w:ascii="Times New Roman" w:hAnsi="Times New Roman" w:cs="Times New Roman"/>
          <w:sz w:val="22"/>
        </w:rPr>
        <w:t xml:space="preserve"> for Viksjö</w:t>
      </w:r>
      <w:r w:rsidR="002F5EC8" w:rsidRPr="00247B5C">
        <w:rPr>
          <w:rFonts w:ascii="Times New Roman" w:hAnsi="Times New Roman" w:cs="Times New Roman"/>
          <w:sz w:val="22"/>
        </w:rPr>
        <w:t xml:space="preserve"> in</w:t>
      </w:r>
      <w:r w:rsidRPr="00247B5C">
        <w:rPr>
          <w:rFonts w:ascii="Times New Roman" w:hAnsi="Times New Roman" w:cs="Times New Roman"/>
          <w:sz w:val="22"/>
        </w:rPr>
        <w:t xml:space="preserve"> Sweden</w:t>
      </w:r>
      <w:r w:rsidR="002F5EC8" w:rsidRPr="00247B5C">
        <w:rPr>
          <w:rFonts w:ascii="Times New Roman" w:hAnsi="Times New Roman" w:cs="Times New Roman"/>
          <w:sz w:val="22"/>
        </w:rPr>
        <w:t xml:space="preserve"> using Machine Learning Algorithms to drive insights and to inform municipality </w:t>
      </w:r>
      <w:r w:rsidRPr="00247B5C">
        <w:rPr>
          <w:rFonts w:ascii="Times New Roman" w:hAnsi="Times New Roman" w:cs="Times New Roman"/>
          <w:sz w:val="22"/>
        </w:rPr>
        <w:t xml:space="preserve">modelling transport </w:t>
      </w:r>
      <w:r w:rsidR="002F5EC8" w:rsidRPr="00247B5C">
        <w:rPr>
          <w:rFonts w:ascii="Times New Roman" w:hAnsi="Times New Roman" w:cs="Times New Roman"/>
          <w:sz w:val="22"/>
        </w:rPr>
        <w:t>efficiency and flow.</w:t>
      </w:r>
      <w:r w:rsidRPr="00247B5C">
        <w:rPr>
          <w:rFonts w:ascii="Times New Roman" w:hAnsi="Times New Roman" w:cs="Times New Roman"/>
          <w:sz w:val="22"/>
        </w:rPr>
        <w:t xml:space="preserve"> </w:t>
      </w:r>
      <w:r w:rsidR="002F5EC8" w:rsidRPr="00247B5C">
        <w:rPr>
          <w:rFonts w:ascii="Times New Roman" w:hAnsi="Times New Roman" w:cs="Times New Roman"/>
          <w:sz w:val="22"/>
        </w:rPr>
        <w:t xml:space="preserve"> </w:t>
      </w:r>
    </w:p>
    <w:p w14:paraId="3D7E1951" w14:textId="77777777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Built “Stora Ecom”, a full‑stack e‑commerce platform demonstrating modern UX and scalable architecture.</w:t>
      </w:r>
    </w:p>
    <w:p w14:paraId="299E13C4" w14:textId="16A48F76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 xml:space="preserve">Researched </w:t>
      </w:r>
      <w:r w:rsidR="00E63EBB" w:rsidRPr="00247B5C">
        <w:rPr>
          <w:rFonts w:ascii="Times New Roman" w:hAnsi="Times New Roman" w:cs="Times New Roman"/>
          <w:sz w:val="22"/>
        </w:rPr>
        <w:t xml:space="preserve">on </w:t>
      </w:r>
      <w:r w:rsidRPr="00247B5C">
        <w:rPr>
          <w:rFonts w:ascii="Times New Roman" w:hAnsi="Times New Roman" w:cs="Times New Roman"/>
          <w:sz w:val="22"/>
        </w:rPr>
        <w:t xml:space="preserve">Spotify’s </w:t>
      </w:r>
      <w:r w:rsidR="00E63EBB" w:rsidRPr="00247B5C">
        <w:rPr>
          <w:rFonts w:ascii="Times New Roman" w:hAnsi="Times New Roman" w:cs="Times New Roman"/>
          <w:sz w:val="22"/>
        </w:rPr>
        <w:t>subscription</w:t>
      </w:r>
      <w:r w:rsidRPr="00247B5C">
        <w:rPr>
          <w:rFonts w:ascii="Times New Roman" w:hAnsi="Times New Roman" w:cs="Times New Roman"/>
          <w:sz w:val="22"/>
        </w:rPr>
        <w:t xml:space="preserve"> model, proposing data‑driven revenue‑diversification strategies</w:t>
      </w:r>
      <w:r w:rsidR="00E63EBB" w:rsidRPr="00247B5C">
        <w:rPr>
          <w:rFonts w:ascii="Times New Roman" w:hAnsi="Times New Roman" w:cs="Times New Roman"/>
          <w:sz w:val="22"/>
        </w:rPr>
        <w:t xml:space="preserve"> to increase their revenue growth.</w:t>
      </w:r>
    </w:p>
    <w:p w14:paraId="760D13FA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Technical Skills</w:t>
      </w:r>
    </w:p>
    <w:p w14:paraId="1C072502" w14:textId="77777777" w:rsidR="00145F24" w:rsidRDefault="00000000" w:rsidP="00145F24">
      <w:pPr>
        <w:pStyle w:val="ListBullet"/>
      </w:pPr>
      <w:r w:rsidRPr="00247B5C">
        <w:rPr>
          <w:b/>
          <w:bCs/>
        </w:rPr>
        <w:t>Languages</w:t>
      </w:r>
      <w:r w:rsidRPr="00247B5C">
        <w:t>: Python, JavaScript, TypeScript, Java, PHP, C++, SQL, NoSQL.</w:t>
      </w:r>
    </w:p>
    <w:p w14:paraId="7C18EADF" w14:textId="08B22ABA" w:rsidR="00145F24" w:rsidRDefault="00000000" w:rsidP="00145F24">
      <w:pPr>
        <w:pStyle w:val="ListBullet"/>
      </w:pPr>
      <w:r w:rsidRPr="00145F24">
        <w:rPr>
          <w:b/>
          <w:bCs/>
        </w:rPr>
        <w:t>Frameworks/Libraries:</w:t>
      </w:r>
      <w:r w:rsidRPr="00247B5C">
        <w:t xml:space="preserve"> React.js, Redux, TypeScript, Node.js, Express.js, Next.js, Tailwind-CSS, TensorFlow, PyTorch, LangChain, LangGraph, OpenAI-Agents-SDK, </w:t>
      </w:r>
      <w:r w:rsidR="00145F24" w:rsidRPr="00247B5C">
        <w:t>Crew AI</w:t>
      </w:r>
      <w:r w:rsidRPr="00247B5C">
        <w:t xml:space="preserve">, AutoGen, Hugging Face Transformers, MCP, RAG, </w:t>
      </w:r>
      <w:r w:rsidR="00145F24" w:rsidRPr="00247B5C">
        <w:t>Fast API</w:t>
      </w:r>
      <w:r w:rsidRPr="00247B5C">
        <w:t>, OAuth2.0, JWT, GraphQL</w:t>
      </w:r>
    </w:p>
    <w:p w14:paraId="7A8F1BCA" w14:textId="2B95F2C5" w:rsidR="00145F24" w:rsidRDefault="00000000" w:rsidP="00145F24">
      <w:pPr>
        <w:pStyle w:val="ListBullet"/>
      </w:pPr>
      <w:r w:rsidRPr="00247B5C">
        <w:rPr>
          <w:b/>
          <w:bCs/>
        </w:rPr>
        <w:t>Databases</w:t>
      </w:r>
      <w:r w:rsidRPr="00247B5C">
        <w:t xml:space="preserve">: MongoDB, PostgreSQL, MySQL, </w:t>
      </w:r>
      <w:r w:rsidR="00145F24" w:rsidRPr="00247B5C">
        <w:t>Chroma DB</w:t>
      </w:r>
      <w:r w:rsidRPr="00247B5C">
        <w:t xml:space="preserve">, FAISS, </w:t>
      </w:r>
      <w:r w:rsidR="00145F24" w:rsidRPr="00247B5C">
        <w:t>Astra DB</w:t>
      </w:r>
      <w:r w:rsidRPr="00247B5C">
        <w:t>, Redis.</w:t>
      </w:r>
    </w:p>
    <w:p w14:paraId="6EC44272" w14:textId="4576D325" w:rsidR="00451BB4" w:rsidRPr="00247B5C" w:rsidRDefault="00000000" w:rsidP="00145F24">
      <w:pPr>
        <w:pStyle w:val="ListBullet"/>
      </w:pPr>
      <w:r w:rsidRPr="00247B5C">
        <w:rPr>
          <w:b/>
          <w:bCs/>
        </w:rPr>
        <w:t>Cloud &amp; Tools:</w:t>
      </w:r>
      <w:r w:rsidRPr="00247B5C">
        <w:t xml:space="preserve"> AWS, Amazon Bedrock, Render, Docker, Git, GitHub, GitHub Actions, Postman, Linux, Webpack, Vite, MLflow, Kubernetes.</w:t>
      </w:r>
    </w:p>
    <w:p w14:paraId="7A360D84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lastRenderedPageBreak/>
        <w:t>Certifications &amp; Achievements</w:t>
      </w:r>
    </w:p>
    <w:p w14:paraId="06B175C5" w14:textId="77777777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Published research article in Ready Tensor’s Agentic AI Challenge (Mar 2025).</w:t>
      </w:r>
    </w:p>
    <w:p w14:paraId="30000CC8" w14:textId="113838A6" w:rsidR="005D0BBC" w:rsidRPr="00247B5C" w:rsidRDefault="005D0BBC" w:rsidP="005D0BB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hyperlink r:id="rId10" w:history="1">
        <w:r w:rsidRPr="00247B5C">
          <w:rPr>
            <w:rStyle w:val="Hyperlink"/>
            <w:rFonts w:ascii="Times New Roman" w:hAnsi="Times New Roman" w:cs="Times New Roman"/>
          </w:rPr>
          <w:t>https://app.readytensor.ai/publications/ai-powered-customer-churn-predictor-TbSqv34bmnZy</w:t>
        </w:r>
      </w:hyperlink>
    </w:p>
    <w:p w14:paraId="60FFC0EF" w14:textId="5DFE018A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Dean’s List</w:t>
      </w:r>
      <w:r w:rsidR="005D0BBC" w:rsidRPr="00247B5C">
        <w:rPr>
          <w:rFonts w:ascii="Times New Roman" w:hAnsi="Times New Roman" w:cs="Times New Roman"/>
          <w:sz w:val="22"/>
        </w:rPr>
        <w:t xml:space="preserve"> Award</w:t>
      </w:r>
      <w:r w:rsidRPr="00247B5C">
        <w:rPr>
          <w:rFonts w:ascii="Times New Roman" w:hAnsi="Times New Roman" w:cs="Times New Roman"/>
          <w:sz w:val="22"/>
        </w:rPr>
        <w:t>, Strathmore University</w:t>
      </w:r>
      <w:r w:rsidR="005D0BBC" w:rsidRPr="00247B5C">
        <w:rPr>
          <w:rFonts w:ascii="Times New Roman" w:hAnsi="Times New Roman" w:cs="Times New Roman"/>
          <w:sz w:val="22"/>
        </w:rPr>
        <w:t>, Academic Year</w:t>
      </w:r>
      <w:r w:rsidRPr="00247B5C">
        <w:rPr>
          <w:rFonts w:ascii="Times New Roman" w:hAnsi="Times New Roman" w:cs="Times New Roman"/>
          <w:sz w:val="22"/>
        </w:rPr>
        <w:t xml:space="preserve"> (2021–202</w:t>
      </w:r>
      <w:r w:rsidR="005D0BBC" w:rsidRPr="00247B5C">
        <w:rPr>
          <w:rFonts w:ascii="Times New Roman" w:hAnsi="Times New Roman" w:cs="Times New Roman"/>
          <w:sz w:val="22"/>
        </w:rPr>
        <w:t>2</w:t>
      </w:r>
      <w:r w:rsidRPr="00247B5C">
        <w:rPr>
          <w:rFonts w:ascii="Times New Roman" w:hAnsi="Times New Roman" w:cs="Times New Roman"/>
          <w:sz w:val="22"/>
        </w:rPr>
        <w:t>)</w:t>
      </w:r>
      <w:r w:rsidR="005D0BBC" w:rsidRPr="00247B5C">
        <w:rPr>
          <w:rFonts w:ascii="Times New Roman" w:hAnsi="Times New Roman" w:cs="Times New Roman"/>
          <w:sz w:val="22"/>
        </w:rPr>
        <w:t>, (2022-2023).</w:t>
      </w:r>
    </w:p>
    <w:p w14:paraId="4E997DC5" w14:textId="636AC3CC" w:rsidR="00451BB4" w:rsidRPr="00247B5C" w:rsidRDefault="00000000">
      <w:pPr>
        <w:pStyle w:val="ListBullet"/>
        <w:rPr>
          <w:rFonts w:ascii="Times New Roman" w:hAnsi="Times New Roman" w:cs="Times New Roman"/>
        </w:rPr>
      </w:pPr>
      <w:r w:rsidRPr="00247B5C">
        <w:rPr>
          <w:rFonts w:ascii="Times New Roman" w:hAnsi="Times New Roman" w:cs="Times New Roman"/>
          <w:sz w:val="22"/>
        </w:rPr>
        <w:t>3rd Place</w:t>
      </w:r>
      <w:r w:rsidR="005D0BBC" w:rsidRPr="00247B5C">
        <w:rPr>
          <w:rFonts w:ascii="Times New Roman" w:hAnsi="Times New Roman" w:cs="Times New Roman"/>
          <w:sz w:val="22"/>
        </w:rPr>
        <w:t xml:space="preserve"> Award</w:t>
      </w:r>
      <w:r w:rsidRPr="00247B5C">
        <w:rPr>
          <w:rFonts w:ascii="Times New Roman" w:hAnsi="Times New Roman" w:cs="Times New Roman"/>
          <w:sz w:val="22"/>
        </w:rPr>
        <w:t>, Weightlifting – Strathmore Sports Day (Aug 2023).</w:t>
      </w:r>
    </w:p>
    <w:p w14:paraId="717ACC73" w14:textId="77777777" w:rsidR="00451BB4" w:rsidRPr="00B151D1" w:rsidRDefault="00000000">
      <w:pPr>
        <w:pStyle w:val="Heading1"/>
        <w:rPr>
          <w:rFonts w:ascii="Times New Roman" w:hAnsi="Times New Roman" w:cs="Times New Roman"/>
        </w:rPr>
      </w:pPr>
      <w:r w:rsidRPr="00B151D1">
        <w:rPr>
          <w:rFonts w:ascii="Times New Roman" w:hAnsi="Times New Roman" w:cs="Times New Roman"/>
        </w:rPr>
        <w:t>Languages</w:t>
      </w:r>
    </w:p>
    <w:p w14:paraId="2C0B8EE1" w14:textId="5B697D05" w:rsidR="00145F24" w:rsidRDefault="00000000" w:rsidP="00145F24">
      <w:pPr>
        <w:pStyle w:val="ListBullet"/>
      </w:pPr>
      <w:r w:rsidRPr="00247B5C">
        <w:t>English (C2)</w:t>
      </w:r>
      <w:r w:rsidR="00861BB6">
        <w:t xml:space="preserve"> - Native</w:t>
      </w:r>
    </w:p>
    <w:p w14:paraId="7CB205C5" w14:textId="562F2215" w:rsidR="00145F24" w:rsidRDefault="00000000" w:rsidP="00145F24">
      <w:pPr>
        <w:pStyle w:val="ListBullet"/>
      </w:pPr>
      <w:r w:rsidRPr="00247B5C">
        <w:t xml:space="preserve">Swahili (C2) </w:t>
      </w:r>
      <w:r w:rsidR="00861BB6">
        <w:t>- Native</w:t>
      </w:r>
    </w:p>
    <w:p w14:paraId="627AE425" w14:textId="786213EF" w:rsidR="00145F24" w:rsidRDefault="00000000" w:rsidP="00145F24">
      <w:pPr>
        <w:pStyle w:val="ListBullet"/>
      </w:pPr>
      <w:r w:rsidRPr="00247B5C">
        <w:t>French (C1)</w:t>
      </w:r>
      <w:r w:rsidR="00861BB6">
        <w:t xml:space="preserve"> – Professional fluency</w:t>
      </w:r>
    </w:p>
    <w:p w14:paraId="72AAA506" w14:textId="3FABE33B" w:rsidR="00145F24" w:rsidRDefault="00000000" w:rsidP="00145F24">
      <w:pPr>
        <w:pStyle w:val="ListBullet"/>
      </w:pPr>
      <w:r w:rsidRPr="00247B5C">
        <w:t>Swedish (A1)</w:t>
      </w:r>
      <w:r w:rsidR="00861BB6">
        <w:t xml:space="preserve"> - Elementary</w:t>
      </w:r>
    </w:p>
    <w:p w14:paraId="0F024879" w14:textId="66CE9228" w:rsidR="00451BB4" w:rsidRPr="00247B5C" w:rsidRDefault="00000000" w:rsidP="00145F24">
      <w:pPr>
        <w:pStyle w:val="ListBullet"/>
      </w:pPr>
      <w:r w:rsidRPr="00247B5C">
        <w:t>Spanish (A1)</w:t>
      </w:r>
      <w:r w:rsidR="00861BB6">
        <w:t xml:space="preserve"> - Elementary</w:t>
      </w:r>
    </w:p>
    <w:p w14:paraId="65A304A0" w14:textId="7A4328E5" w:rsidR="00451BB4" w:rsidRPr="00B151D1" w:rsidRDefault="00B151D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Hobbies &amp; </w:t>
      </w:r>
      <w:r w:rsidRPr="00B151D1">
        <w:rPr>
          <w:rFonts w:ascii="Times New Roman" w:hAnsi="Times New Roman" w:cs="Times New Roman"/>
        </w:rPr>
        <w:t>Interests</w:t>
      </w:r>
    </w:p>
    <w:p w14:paraId="39F8BFC2" w14:textId="77777777" w:rsidR="00145F24" w:rsidRDefault="00000000" w:rsidP="00145F24">
      <w:pPr>
        <w:pStyle w:val="ListBullet"/>
      </w:pPr>
      <w:r w:rsidRPr="00247B5C">
        <w:t>Fitness coaching</w:t>
      </w:r>
    </w:p>
    <w:p w14:paraId="3E730C48" w14:textId="77777777" w:rsidR="00145F24" w:rsidRDefault="00000000" w:rsidP="00145F24">
      <w:pPr>
        <w:pStyle w:val="ListBullet"/>
      </w:pPr>
      <w:r w:rsidRPr="00247B5C">
        <w:t>Competitive swimming</w:t>
      </w:r>
    </w:p>
    <w:p w14:paraId="4C43FF23" w14:textId="77777777" w:rsidR="00145F24" w:rsidRDefault="00000000" w:rsidP="00145F24">
      <w:pPr>
        <w:pStyle w:val="ListBullet"/>
      </w:pPr>
      <w:r w:rsidRPr="00247B5C">
        <w:t>Table tennis</w:t>
      </w:r>
    </w:p>
    <w:p w14:paraId="39F55095" w14:textId="5EF92953" w:rsidR="00451BB4" w:rsidRDefault="00000000" w:rsidP="00145F24">
      <w:pPr>
        <w:pStyle w:val="ListBullet"/>
      </w:pPr>
      <w:r w:rsidRPr="00247B5C">
        <w:t>Speed‑cubing</w:t>
      </w:r>
      <w:r w:rsidR="00145F24">
        <w:t xml:space="preserve"> &amp; Card Magic</w:t>
      </w:r>
    </w:p>
    <w:sectPr w:rsidR="00451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100C7" w14:textId="77777777" w:rsidR="008E7B1D" w:rsidRDefault="008E7B1D" w:rsidP="00135530">
      <w:pPr>
        <w:spacing w:after="0" w:line="240" w:lineRule="auto"/>
      </w:pPr>
      <w:r>
        <w:separator/>
      </w:r>
    </w:p>
  </w:endnote>
  <w:endnote w:type="continuationSeparator" w:id="0">
    <w:p w14:paraId="0B8F7EBF" w14:textId="77777777" w:rsidR="008E7B1D" w:rsidRDefault="008E7B1D" w:rsidP="0013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4AAE1" w14:textId="77777777" w:rsidR="008E7B1D" w:rsidRDefault="008E7B1D" w:rsidP="00135530">
      <w:pPr>
        <w:spacing w:after="0" w:line="240" w:lineRule="auto"/>
      </w:pPr>
      <w:r>
        <w:separator/>
      </w:r>
    </w:p>
  </w:footnote>
  <w:footnote w:type="continuationSeparator" w:id="0">
    <w:p w14:paraId="42334FEF" w14:textId="77777777" w:rsidR="008E7B1D" w:rsidRDefault="008E7B1D" w:rsidP="0013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B80B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846C1A"/>
    <w:multiLevelType w:val="multilevel"/>
    <w:tmpl w:val="DFE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3659">
    <w:abstractNumId w:val="8"/>
  </w:num>
  <w:num w:numId="2" w16cid:durableId="1581868387">
    <w:abstractNumId w:val="6"/>
  </w:num>
  <w:num w:numId="3" w16cid:durableId="432022259">
    <w:abstractNumId w:val="5"/>
  </w:num>
  <w:num w:numId="4" w16cid:durableId="208538212">
    <w:abstractNumId w:val="4"/>
  </w:num>
  <w:num w:numId="5" w16cid:durableId="1259482551">
    <w:abstractNumId w:val="7"/>
  </w:num>
  <w:num w:numId="6" w16cid:durableId="1546796545">
    <w:abstractNumId w:val="3"/>
  </w:num>
  <w:num w:numId="7" w16cid:durableId="498421625">
    <w:abstractNumId w:val="2"/>
  </w:num>
  <w:num w:numId="8" w16cid:durableId="2104061942">
    <w:abstractNumId w:val="1"/>
  </w:num>
  <w:num w:numId="9" w16cid:durableId="908541665">
    <w:abstractNumId w:val="0"/>
  </w:num>
  <w:num w:numId="10" w16cid:durableId="1297491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7B0"/>
    <w:rsid w:val="0006063C"/>
    <w:rsid w:val="0006749D"/>
    <w:rsid w:val="0007076D"/>
    <w:rsid w:val="000E63B7"/>
    <w:rsid w:val="00135530"/>
    <w:rsid w:val="00145F24"/>
    <w:rsid w:val="0015074B"/>
    <w:rsid w:val="001B29F6"/>
    <w:rsid w:val="00227292"/>
    <w:rsid w:val="00247B5C"/>
    <w:rsid w:val="0029639D"/>
    <w:rsid w:val="002E35C8"/>
    <w:rsid w:val="002F5EC8"/>
    <w:rsid w:val="00326F90"/>
    <w:rsid w:val="00386788"/>
    <w:rsid w:val="003D3BED"/>
    <w:rsid w:val="0041671D"/>
    <w:rsid w:val="00451BB4"/>
    <w:rsid w:val="004C3E91"/>
    <w:rsid w:val="0051440B"/>
    <w:rsid w:val="0051706D"/>
    <w:rsid w:val="00545892"/>
    <w:rsid w:val="005857C5"/>
    <w:rsid w:val="005948CC"/>
    <w:rsid w:val="005A0A3A"/>
    <w:rsid w:val="005C3C77"/>
    <w:rsid w:val="005D0BBC"/>
    <w:rsid w:val="005E36CF"/>
    <w:rsid w:val="006E2235"/>
    <w:rsid w:val="0077460A"/>
    <w:rsid w:val="007B7889"/>
    <w:rsid w:val="007E565A"/>
    <w:rsid w:val="00841085"/>
    <w:rsid w:val="0086151C"/>
    <w:rsid w:val="00861BB6"/>
    <w:rsid w:val="0087508C"/>
    <w:rsid w:val="008E7B1D"/>
    <w:rsid w:val="009076DB"/>
    <w:rsid w:val="00925FAE"/>
    <w:rsid w:val="00950D2E"/>
    <w:rsid w:val="0098385C"/>
    <w:rsid w:val="00997F1E"/>
    <w:rsid w:val="009C78B2"/>
    <w:rsid w:val="00A34ACD"/>
    <w:rsid w:val="00AA1D8D"/>
    <w:rsid w:val="00AA3E00"/>
    <w:rsid w:val="00AC3F2A"/>
    <w:rsid w:val="00AD0A08"/>
    <w:rsid w:val="00B151D1"/>
    <w:rsid w:val="00B251F2"/>
    <w:rsid w:val="00B47730"/>
    <w:rsid w:val="00B55805"/>
    <w:rsid w:val="00B6417E"/>
    <w:rsid w:val="00B65780"/>
    <w:rsid w:val="00BE416F"/>
    <w:rsid w:val="00C87FFC"/>
    <w:rsid w:val="00CA06FB"/>
    <w:rsid w:val="00CB0664"/>
    <w:rsid w:val="00E35CA3"/>
    <w:rsid w:val="00E63EBB"/>
    <w:rsid w:val="00EE1E0E"/>
    <w:rsid w:val="00EE4A96"/>
    <w:rsid w:val="00F50343"/>
    <w:rsid w:val="00F94324"/>
    <w:rsid w:val="00FC693F"/>
    <w:rsid w:val="00F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92FDC"/>
  <w14:defaultImageDpi w14:val="300"/>
  <w15:docId w15:val="{3099B209-E43E-4CF2-BA21-0C4A3D8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D0B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B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k-bwalley-49220a269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readytensor.ai/publications/ai-powered-customer-churn-predictor-TbSqv34bmnZ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38</cp:revision>
  <cp:lastPrinted>2025-06-14T08:14:00Z</cp:lastPrinted>
  <dcterms:created xsi:type="dcterms:W3CDTF">2025-06-14T08:21:00Z</dcterms:created>
  <dcterms:modified xsi:type="dcterms:W3CDTF">2025-07-03T06:20:00Z</dcterms:modified>
  <cp:category/>
</cp:coreProperties>
</file>